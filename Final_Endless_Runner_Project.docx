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43DF72" w14:textId="77777777" w:rsidR="000805E6" w:rsidRDefault="00000000">
      <w:pPr>
        <w:pStyle w:val="Title"/>
        <w:jc w:val="center"/>
      </w:pPr>
      <w:r>
        <w:t>Programming Fundamentals</w:t>
      </w:r>
    </w:p>
    <w:p w14:paraId="5EE01970" w14:textId="77777777" w:rsidR="000805E6" w:rsidRDefault="00000000">
      <w:pPr>
        <w:jc w:val="center"/>
      </w:pPr>
      <w:r>
        <w:t>Game Project</w:t>
      </w:r>
      <w:r w:rsidRPr="00211173">
        <w:rPr>
          <w:sz w:val="34"/>
          <w:szCs w:val="34"/>
        </w:rPr>
        <w:t xml:space="preserve">: </w:t>
      </w:r>
      <w:r w:rsidRPr="00211173">
        <w:rPr>
          <w:rFonts w:asciiTheme="majorBidi" w:hAnsiTheme="majorBidi" w:cstheme="majorBidi"/>
          <w:b/>
          <w:sz w:val="34"/>
          <w:szCs w:val="34"/>
        </w:rPr>
        <w:t>ENDLESS RUNNER</w:t>
      </w:r>
    </w:p>
    <w:p w14:paraId="563CD5CC" w14:textId="77777777" w:rsidR="000805E6" w:rsidRDefault="00000000">
      <w:pPr>
        <w:pStyle w:val="IntenseQuote"/>
      </w:pPr>
      <w:r>
        <w:br/>
        <w:t>Submitted By:</w:t>
      </w:r>
    </w:p>
    <w:p w14:paraId="76E2D377" w14:textId="7B863FEF" w:rsidR="000805E6" w:rsidRPr="00546218" w:rsidRDefault="00000000">
      <w:pPr>
        <w:rPr>
          <w:sz w:val="28"/>
          <w:szCs w:val="28"/>
        </w:rPr>
      </w:pPr>
      <w:r w:rsidRPr="00546218">
        <w:rPr>
          <w:sz w:val="28"/>
          <w:szCs w:val="28"/>
        </w:rPr>
        <w:t xml:space="preserve">1. Ans Rizwan — </w:t>
      </w:r>
      <w:r w:rsidR="00211173" w:rsidRPr="006B37B2">
        <w:rPr>
          <w:b/>
          <w:bCs/>
          <w:sz w:val="28"/>
          <w:szCs w:val="28"/>
        </w:rPr>
        <w:t>24F-0779</w:t>
      </w:r>
    </w:p>
    <w:p w14:paraId="76D76CB2" w14:textId="0742F872" w:rsidR="000805E6" w:rsidRDefault="00000000">
      <w:pPr>
        <w:rPr>
          <w:sz w:val="28"/>
          <w:szCs w:val="28"/>
        </w:rPr>
      </w:pPr>
      <w:r w:rsidRPr="00546218">
        <w:rPr>
          <w:sz w:val="28"/>
          <w:szCs w:val="28"/>
        </w:rPr>
        <w:t xml:space="preserve">2. Muhammad Shaheer </w:t>
      </w:r>
      <w:proofErr w:type="gramStart"/>
      <w:r w:rsidRPr="00546218">
        <w:rPr>
          <w:sz w:val="28"/>
          <w:szCs w:val="28"/>
        </w:rPr>
        <w:t xml:space="preserve">—  </w:t>
      </w:r>
      <w:r w:rsidRPr="006B37B2">
        <w:rPr>
          <w:b/>
          <w:bCs/>
          <w:sz w:val="28"/>
          <w:szCs w:val="28"/>
        </w:rPr>
        <w:t>24</w:t>
      </w:r>
      <w:proofErr w:type="gramEnd"/>
      <w:r w:rsidRPr="006B37B2">
        <w:rPr>
          <w:b/>
          <w:bCs/>
          <w:sz w:val="28"/>
          <w:szCs w:val="28"/>
        </w:rPr>
        <w:t>F-0599</w:t>
      </w:r>
    </w:p>
    <w:p w14:paraId="364A82A6" w14:textId="488FA78C" w:rsidR="006B37B2" w:rsidRDefault="006B37B2" w:rsidP="006B37B2">
      <w:pPr>
        <w:pStyle w:val="Heading1"/>
        <w:jc w:val="center"/>
      </w:pPr>
      <w:r>
        <w:t>SOURCE CODE</w:t>
      </w:r>
    </w:p>
    <w:p w14:paraId="6E9A8DCB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1. </w:t>
      </w:r>
      <w:r>
        <w:rPr>
          <w:rFonts w:ascii="Consolas" w:hAnsi="Consolas" w:cs="Courier New"/>
          <w:color w:val="880000"/>
          <w:sz w:val="17"/>
          <w:szCs w:val="17"/>
        </w:rPr>
        <w:t>//OUR GAME THE ENDLESS RUNNER FILLED WITH THRILL AND SUSPENSE</w:t>
      </w:r>
    </w:p>
    <w:p w14:paraId="3A3E9AFC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2. </w:t>
      </w:r>
      <w:r>
        <w:rPr>
          <w:rFonts w:ascii="Consolas" w:hAnsi="Consolas" w:cs="Courier New"/>
          <w:color w:val="880000"/>
          <w:sz w:val="17"/>
          <w:szCs w:val="17"/>
        </w:rPr>
        <w:t>//DEVELOPERS: F24-0779 AND F24-0599</w:t>
      </w:r>
    </w:p>
    <w:p w14:paraId="0ECC814D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3. </w:t>
      </w: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&lt;iostream&gt;</w:t>
      </w:r>
    </w:p>
    <w:p w14:paraId="568932F3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4. </w:t>
      </w: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&lt;string&gt;</w:t>
      </w:r>
    </w:p>
    <w:p w14:paraId="68747528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5. </w:t>
      </w: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&lt;conio.h&gt;</w:t>
      </w:r>
    </w:p>
    <w:p w14:paraId="56BF7A6A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6. </w:t>
      </w: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&lt;Windows.h&gt;</w:t>
      </w:r>
    </w:p>
    <w:p w14:paraId="0AC80A28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7. </w:t>
      </w: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&lt;iomanip&gt;</w:t>
      </w:r>
    </w:p>
    <w:p w14:paraId="373A453F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8. </w:t>
      </w: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&lt;fstream&gt;</w:t>
      </w:r>
    </w:p>
    <w:p w14:paraId="517F5BE0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9. </w:t>
      </w: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&lt;ctime&gt;</w:t>
      </w:r>
    </w:p>
    <w:p w14:paraId="1DF47FFC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10. </w:t>
      </w: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&lt;cstdlib&gt;</w:t>
      </w:r>
    </w:p>
    <w:p w14:paraId="47DEB7B2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11. </w:t>
      </w: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&lt;mmsystem.h&gt;</w:t>
      </w:r>
    </w:p>
    <w:p w14:paraId="4639F6A3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12. </w:t>
      </w: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&lt;sstream&gt;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For string buffering</w:t>
      </w:r>
    </w:p>
    <w:p w14:paraId="38B7B64A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AD8FE02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14. </w:t>
      </w:r>
      <w:r>
        <w:rPr>
          <w:rFonts w:ascii="Consolas" w:hAnsi="Consolas" w:cs="Courier New"/>
          <w:color w:val="000088"/>
          <w:sz w:val="17"/>
          <w:szCs w:val="17"/>
        </w:rPr>
        <w:t>using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namespace</w:t>
      </w:r>
      <w:r>
        <w:rPr>
          <w:rFonts w:ascii="Consolas" w:hAnsi="Consolas" w:cs="Courier New"/>
          <w:color w:val="000000"/>
          <w:sz w:val="17"/>
          <w:szCs w:val="17"/>
        </w:rPr>
        <w:t xml:space="preserve"> std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1959DB7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3D07396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16. </w:t>
      </w:r>
      <w:r>
        <w:rPr>
          <w:rFonts w:ascii="Consolas" w:hAnsi="Consolas" w:cs="Courier New"/>
          <w:color w:val="880000"/>
          <w:sz w:val="17"/>
          <w:szCs w:val="17"/>
        </w:rPr>
        <w:t>#pragma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comment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lib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"winmm.lib"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EEF0FF1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4437135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18. </w:t>
      </w:r>
      <w:r>
        <w:rPr>
          <w:rFonts w:ascii="Consolas" w:hAnsi="Consolas" w:cs="Courier New"/>
          <w:color w:val="880000"/>
          <w:sz w:val="17"/>
          <w:szCs w:val="17"/>
        </w:rPr>
        <w:t>// Game constants</w:t>
      </w:r>
    </w:p>
    <w:p w14:paraId="5A5AE43B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19.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MAP_WIDTH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Width of game map</w:t>
      </w:r>
    </w:p>
    <w:p w14:paraId="6BF28D83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20.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MAP_HEIGHT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Height of game map</w:t>
      </w:r>
    </w:p>
    <w:p w14:paraId="532BD1E0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21.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float</w:t>
      </w:r>
      <w:r>
        <w:rPr>
          <w:rFonts w:ascii="Consolas" w:hAnsi="Consolas" w:cs="Courier New"/>
          <w:color w:val="000000"/>
          <w:sz w:val="17"/>
          <w:szCs w:val="17"/>
        </w:rPr>
        <w:t xml:space="preserve"> INITIAL_SPEED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1.0f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Starting speed multiplier</w:t>
      </w:r>
    </w:p>
    <w:p w14:paraId="531F5ECF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22.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float</w:t>
      </w:r>
      <w:r>
        <w:rPr>
          <w:rFonts w:ascii="Consolas" w:hAnsi="Consolas" w:cs="Courier New"/>
          <w:color w:val="000000"/>
          <w:sz w:val="17"/>
          <w:szCs w:val="17"/>
        </w:rPr>
        <w:t xml:space="preserve"> MAX_SPEED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2.5f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Max speed cap</w:t>
      </w:r>
    </w:p>
    <w:p w14:paraId="7584FC45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23.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COIN_VALUE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Points per coin</w:t>
      </w:r>
    </w:p>
    <w:p w14:paraId="09CED170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24.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float</w:t>
      </w:r>
      <w:r>
        <w:rPr>
          <w:rFonts w:ascii="Consolas" w:hAnsi="Consolas" w:cs="Courier New"/>
          <w:color w:val="000000"/>
          <w:sz w:val="17"/>
          <w:szCs w:val="17"/>
        </w:rPr>
        <w:t xml:space="preserve"> SPEED_INCREMENT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0.1f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Reduced speed increase per milestone</w:t>
      </w:r>
    </w:p>
    <w:p w14:paraId="5E457E97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25.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FIXED_FRAME_DELAY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16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Frame delay for ~60 FPS (ms)</w:t>
      </w:r>
    </w:p>
    <w:p w14:paraId="2B165CF2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26.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MILESTONE_1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Distance milestones</w:t>
      </w:r>
    </w:p>
    <w:p w14:paraId="13F86D95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27.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MILESTONE_2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400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C90B36A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28.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MILESTONE_3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600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63FAB86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29.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MILESTONE_4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800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3A3E822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30.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MILESTONE_5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1000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20D1985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31.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MILESTONE_6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1200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B98F3DC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32.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MILESTONE_7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1400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5D01205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33.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MILESTONE_8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1600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A500E27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34.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MILESTONE_9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1800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C3BBAD2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35.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MILESTONE_10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2000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A7ADD2A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36.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MILESTONE_11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2500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68343B0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37.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MILESTONE_12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3000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4C88FF5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38.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MILESTONE_13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3500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D475563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39.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MILESTONE_14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4000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4A39752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40.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MILESTONE_15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4500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2F11567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41.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MILESTONE_16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5000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5CF10D9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42.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MILESTONE_17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6000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3C61533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 43.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MILESTONE_18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7000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127FA21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44.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MILESTONE_19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8000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5B38B18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45.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MILESTONE_20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9000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3EC0005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46.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MILESTONE_21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10000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FC993A8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47.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MAX_OBSTACLES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Max obstacles on screen</w:t>
      </w:r>
    </w:p>
    <w:p w14:paraId="73329E0C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48.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MAX_COINS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Max coins on screen</w:t>
      </w:r>
    </w:p>
    <w:p w14:paraId="77E622AC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49.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GRACE_PERIOD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Frames of invulnerability after hit</w:t>
      </w:r>
    </w:p>
    <w:p w14:paraId="52CD2B7A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50.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MESSAGE_START_X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MAP_WIDTH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Message display x-position</w:t>
      </w:r>
    </w:p>
    <w:p w14:paraId="2409BF10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51.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MESSAGE_START_Y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Message display y-position</w:t>
      </w:r>
    </w:p>
    <w:p w14:paraId="24F39731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52.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MESSAGE_WIDTH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Message area width</w:t>
      </w:r>
    </w:p>
    <w:p w14:paraId="2FFBE621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53.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CONSOLE_WIDTH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80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Console width for centering text</w:t>
      </w:r>
    </w:p>
    <w:p w14:paraId="6DB843B9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54.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COMP_INITIAL_MOVE_DELAY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Computer player move delay</w:t>
      </w:r>
    </w:p>
    <w:p w14:paraId="510AF1D6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55.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COMP_MAX_SPEED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Max computer player speed</w:t>
      </w:r>
    </w:p>
    <w:p w14:paraId="2BEC92A8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DC310CC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57.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ab/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>/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>/ Player variables</w:t>
      </w:r>
    </w:p>
    <w:p w14:paraId="2F682CD0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58.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player_x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Player x-position</w:t>
      </w:r>
    </w:p>
    <w:p w14:paraId="4A8C0513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59.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player_y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Player y-position</w:t>
      </w:r>
    </w:p>
    <w:p w14:paraId="78AB77C0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60.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player_lives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Player lives</w:t>
      </w:r>
    </w:p>
    <w:p w14:paraId="651DF663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61.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player_score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Player score</w:t>
      </w:r>
    </w:p>
    <w:p w14:paraId="498214B2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62.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player_distance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Distance traveled</w:t>
      </w:r>
    </w:p>
    <w:p w14:paraId="1E60DD9D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63. 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player_name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Player name</w:t>
      </w:r>
    </w:p>
    <w:p w14:paraId="05228790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64.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comp_x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Computer player x-position</w:t>
      </w:r>
    </w:p>
    <w:p w14:paraId="18B74348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65.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comp_y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Computer player y-position</w:t>
      </w:r>
    </w:p>
    <w:p w14:paraId="499CDBD3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66. </w:t>
      </w:r>
      <w:r>
        <w:rPr>
          <w:rFonts w:ascii="Consolas" w:hAnsi="Consolas" w:cs="Courier New"/>
          <w:color w:val="000088"/>
          <w:sz w:val="17"/>
          <w:szCs w:val="17"/>
        </w:rPr>
        <w:t>bool</w:t>
      </w:r>
      <w:r>
        <w:rPr>
          <w:rFonts w:ascii="Consolas" w:hAnsi="Consolas" w:cs="Courier New"/>
          <w:color w:val="000000"/>
          <w:sz w:val="17"/>
          <w:szCs w:val="17"/>
        </w:rPr>
        <w:t xml:space="preserve"> comp_active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Computer player active flag</w:t>
      </w:r>
    </w:p>
    <w:p w14:paraId="21AA101C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67.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comp_move_counter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Counter for computer movement</w:t>
      </w:r>
    </w:p>
    <w:p w14:paraId="1438CF93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68.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comp_speed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Computer speed</w:t>
      </w:r>
    </w:p>
    <w:p w14:paraId="6280063A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47BD861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70.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 Message arrays</w:t>
      </w:r>
    </w:p>
    <w:p w14:paraId="7E28DDFF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71. 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message_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texts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];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Message texts</w:t>
      </w:r>
    </w:p>
    <w:p w14:paraId="00D97AE6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72.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message_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colors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];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Message colors</w:t>
      </w:r>
    </w:p>
    <w:p w14:paraId="324C7564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73.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message_display_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times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];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Message display durations</w:t>
      </w:r>
    </w:p>
    <w:p w14:paraId="3A403AC5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74.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message_start_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times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];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Message start times</w:t>
      </w:r>
    </w:p>
    <w:p w14:paraId="4D1B7ACF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75. </w:t>
      </w:r>
      <w:r>
        <w:rPr>
          <w:rFonts w:ascii="Consolas" w:hAnsi="Consolas" w:cs="Courier New"/>
          <w:color w:val="000088"/>
          <w:sz w:val="17"/>
          <w:szCs w:val="17"/>
        </w:rPr>
        <w:t>bool</w:t>
      </w:r>
      <w:r>
        <w:rPr>
          <w:rFonts w:ascii="Consolas" w:hAnsi="Consolas" w:cs="Courier New"/>
          <w:color w:val="000000"/>
          <w:sz w:val="17"/>
          <w:szCs w:val="17"/>
        </w:rPr>
        <w:t xml:space="preserve"> message_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actives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];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Message active flags</w:t>
      </w:r>
    </w:p>
    <w:p w14:paraId="32433443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738B8BE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77.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Obstacle arrays</w:t>
      </w:r>
    </w:p>
    <w:p w14:paraId="36143906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78.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obstacle_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xs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MAX_OBSTACLES</w:t>
      </w:r>
      <w:r>
        <w:rPr>
          <w:rFonts w:ascii="Consolas" w:hAnsi="Consolas" w:cs="Courier New"/>
          <w:color w:val="666600"/>
          <w:sz w:val="17"/>
          <w:szCs w:val="17"/>
        </w:rPr>
        <w:t>];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Obstacle x-positions</w:t>
      </w:r>
    </w:p>
    <w:p w14:paraId="40DC7984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79.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obstacle_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ys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MAX_OBSTACLES</w:t>
      </w:r>
      <w:r>
        <w:rPr>
          <w:rFonts w:ascii="Consolas" w:hAnsi="Consolas" w:cs="Courier New"/>
          <w:color w:val="666600"/>
          <w:sz w:val="17"/>
          <w:szCs w:val="17"/>
        </w:rPr>
        <w:t>];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Obstacle y-positions</w:t>
      </w:r>
    </w:p>
    <w:p w14:paraId="652E8ABA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80. </w:t>
      </w:r>
      <w:r>
        <w:rPr>
          <w:rFonts w:ascii="Consolas" w:hAnsi="Consolas" w:cs="Courier New"/>
          <w:color w:val="000088"/>
          <w:sz w:val="17"/>
          <w:szCs w:val="17"/>
        </w:rPr>
        <w:t>bool</w:t>
      </w:r>
      <w:r>
        <w:rPr>
          <w:rFonts w:ascii="Consolas" w:hAnsi="Consolas" w:cs="Courier New"/>
          <w:color w:val="000000"/>
          <w:sz w:val="17"/>
          <w:szCs w:val="17"/>
        </w:rPr>
        <w:t xml:space="preserve"> obstacle_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actives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MAX_OBSTACLES</w:t>
      </w:r>
      <w:r>
        <w:rPr>
          <w:rFonts w:ascii="Consolas" w:hAnsi="Consolas" w:cs="Courier New"/>
          <w:color w:val="666600"/>
          <w:sz w:val="17"/>
          <w:szCs w:val="17"/>
        </w:rPr>
        <w:t>];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Obstacle active flags</w:t>
      </w:r>
    </w:p>
    <w:p w14:paraId="458CF03D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81.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obstacle_count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Number of active obstacles</w:t>
      </w:r>
    </w:p>
    <w:p w14:paraId="4AE938DD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03754EB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83.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 Coin arrays</w:t>
      </w:r>
    </w:p>
    <w:p w14:paraId="15C1A506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84.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coin_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xs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MAX_COINS</w:t>
      </w:r>
      <w:r>
        <w:rPr>
          <w:rFonts w:ascii="Consolas" w:hAnsi="Consolas" w:cs="Courier New"/>
          <w:color w:val="666600"/>
          <w:sz w:val="17"/>
          <w:szCs w:val="17"/>
        </w:rPr>
        <w:t>];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Coin x-positions</w:t>
      </w:r>
    </w:p>
    <w:p w14:paraId="40E48F27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85.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coin_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ys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MAX_COINS</w:t>
      </w:r>
      <w:r>
        <w:rPr>
          <w:rFonts w:ascii="Consolas" w:hAnsi="Consolas" w:cs="Courier New"/>
          <w:color w:val="666600"/>
          <w:sz w:val="17"/>
          <w:szCs w:val="17"/>
        </w:rPr>
        <w:t>];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Coin y-positions</w:t>
      </w:r>
    </w:p>
    <w:p w14:paraId="1B5498F2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86. </w:t>
      </w:r>
      <w:r>
        <w:rPr>
          <w:rFonts w:ascii="Consolas" w:hAnsi="Consolas" w:cs="Courier New"/>
          <w:color w:val="000088"/>
          <w:sz w:val="17"/>
          <w:szCs w:val="17"/>
        </w:rPr>
        <w:t>bool</w:t>
      </w:r>
      <w:r>
        <w:rPr>
          <w:rFonts w:ascii="Consolas" w:hAnsi="Consolas" w:cs="Courier New"/>
          <w:color w:val="000000"/>
          <w:sz w:val="17"/>
          <w:szCs w:val="17"/>
        </w:rPr>
        <w:t xml:space="preserve"> coin_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collecteds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MAX_COINS</w:t>
      </w:r>
      <w:r>
        <w:rPr>
          <w:rFonts w:ascii="Consolas" w:hAnsi="Consolas" w:cs="Courier New"/>
          <w:color w:val="666600"/>
          <w:sz w:val="17"/>
          <w:szCs w:val="17"/>
        </w:rPr>
        <w:t>];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Coin collected flags</w:t>
      </w:r>
    </w:p>
    <w:p w14:paraId="177C4439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87. </w:t>
      </w:r>
      <w:r>
        <w:rPr>
          <w:rFonts w:ascii="Consolas" w:hAnsi="Consolas" w:cs="Courier New"/>
          <w:color w:val="000088"/>
          <w:sz w:val="17"/>
          <w:szCs w:val="17"/>
        </w:rPr>
        <w:t>bool</w:t>
      </w:r>
      <w:r>
        <w:rPr>
          <w:rFonts w:ascii="Consolas" w:hAnsi="Consolas" w:cs="Courier New"/>
          <w:color w:val="000000"/>
          <w:sz w:val="17"/>
          <w:szCs w:val="17"/>
        </w:rPr>
        <w:t xml:space="preserve"> coin_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actives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MAX_COINS</w:t>
      </w:r>
      <w:r>
        <w:rPr>
          <w:rFonts w:ascii="Consolas" w:hAnsi="Consolas" w:cs="Courier New"/>
          <w:color w:val="666600"/>
          <w:sz w:val="17"/>
          <w:szCs w:val="17"/>
        </w:rPr>
        <w:t>];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Coin active flags</w:t>
      </w:r>
    </w:p>
    <w:p w14:paraId="1551FD0D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88.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coin_count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Number of active coins</w:t>
      </w:r>
    </w:p>
    <w:p w14:paraId="056593FF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4EB60ED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90.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 Game state variables</w:t>
      </w:r>
    </w:p>
    <w:p w14:paraId="74F21BEB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91.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coin_streak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Coin collection streak</w:t>
      </w:r>
    </w:p>
    <w:p w14:paraId="0725EC94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92.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last_coin_time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Time of last coin collection</w:t>
      </w:r>
    </w:p>
    <w:p w14:paraId="54F193F3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93.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last_milestone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Last milestone reached</w:t>
      </w:r>
    </w:p>
    <w:p w14:paraId="52C5B53B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94. </w:t>
      </w:r>
      <w:r>
        <w:rPr>
          <w:rFonts w:ascii="Consolas" w:hAnsi="Consolas" w:cs="Courier New"/>
          <w:color w:val="000088"/>
          <w:sz w:val="17"/>
          <w:szCs w:val="17"/>
        </w:rPr>
        <w:t>bool</w:t>
      </w:r>
      <w:r>
        <w:rPr>
          <w:rFonts w:ascii="Consolas" w:hAnsi="Consolas" w:cs="Courier New"/>
          <w:color w:val="000000"/>
          <w:sz w:val="17"/>
          <w:szCs w:val="17"/>
        </w:rPr>
        <w:t xml:space="preserve"> is_jumping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false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Jumping state</w:t>
      </w:r>
    </w:p>
    <w:p w14:paraId="05C67E1D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95. </w:t>
      </w:r>
      <w:r>
        <w:rPr>
          <w:rFonts w:ascii="Consolas" w:hAnsi="Consolas" w:cs="Courier New"/>
          <w:color w:val="000088"/>
          <w:sz w:val="17"/>
          <w:szCs w:val="17"/>
        </w:rPr>
        <w:t>float</w:t>
      </w:r>
      <w:r>
        <w:rPr>
          <w:rFonts w:ascii="Consolas" w:hAnsi="Consolas" w:cs="Courier New"/>
          <w:color w:val="000000"/>
          <w:sz w:val="17"/>
          <w:szCs w:val="17"/>
        </w:rPr>
        <w:t xml:space="preserve"> jump_velocity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0.0f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Jump velocity</w:t>
      </w:r>
    </w:p>
    <w:p w14:paraId="2AE0E4AB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96. </w:t>
      </w:r>
      <w:r>
        <w:rPr>
          <w:rFonts w:ascii="Consolas" w:hAnsi="Consolas" w:cs="Courier New"/>
          <w:color w:val="000088"/>
          <w:sz w:val="17"/>
          <w:szCs w:val="17"/>
        </w:rPr>
        <w:t>float</w:t>
      </w:r>
      <w:r>
        <w:rPr>
          <w:rFonts w:ascii="Consolas" w:hAnsi="Consolas" w:cs="Courier New"/>
          <w:color w:val="000000"/>
          <w:sz w:val="17"/>
          <w:szCs w:val="17"/>
        </w:rPr>
        <w:t xml:space="preserve"> gravity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0.5f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Gravity for jump</w:t>
      </w:r>
    </w:p>
    <w:p w14:paraId="10B14E90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97. </w:t>
      </w:r>
      <w:r>
        <w:rPr>
          <w:rFonts w:ascii="Consolas" w:hAnsi="Consolas" w:cs="Courier New"/>
          <w:color w:val="000088"/>
          <w:sz w:val="17"/>
          <w:szCs w:val="17"/>
        </w:rPr>
        <w:t>float</w:t>
      </w:r>
      <w:r>
        <w:rPr>
          <w:rFonts w:ascii="Consolas" w:hAnsi="Consolas" w:cs="Courier New"/>
          <w:color w:val="000000"/>
          <w:sz w:val="17"/>
          <w:szCs w:val="17"/>
        </w:rPr>
        <w:t xml:space="preserve"> jump_power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1.5f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Jump strength</w:t>
      </w:r>
    </w:p>
    <w:p w14:paraId="7D1FA700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98. </w:t>
      </w:r>
      <w:r>
        <w:rPr>
          <w:rFonts w:ascii="Consolas" w:hAnsi="Consolas" w:cs="Courier New"/>
          <w:color w:val="000088"/>
          <w:sz w:val="17"/>
          <w:szCs w:val="17"/>
        </w:rPr>
        <w:t>float</w:t>
      </w:r>
      <w:r>
        <w:rPr>
          <w:rFonts w:ascii="Consolas" w:hAnsi="Consolas" w:cs="Courier New"/>
          <w:color w:val="000000"/>
          <w:sz w:val="17"/>
          <w:szCs w:val="17"/>
        </w:rPr>
        <w:t xml:space="preserve"> player_y_float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Float y-position for smooth jumping</w:t>
      </w:r>
    </w:p>
    <w:p w14:paraId="4256B026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99.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grace_frames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Invulnerability frames</w:t>
      </w:r>
    </w:p>
    <w:p w14:paraId="12B0731B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100. </w:t>
      </w:r>
      <w:r>
        <w:rPr>
          <w:rFonts w:ascii="Consolas" w:hAnsi="Consolas" w:cs="Courier New"/>
          <w:color w:val="000088"/>
          <w:sz w:val="17"/>
          <w:szCs w:val="17"/>
        </w:rPr>
        <w:t>float</w:t>
      </w:r>
      <w:r>
        <w:rPr>
          <w:rFonts w:ascii="Consolas" w:hAnsi="Consolas" w:cs="Courier New"/>
          <w:color w:val="000000"/>
          <w:sz w:val="17"/>
          <w:szCs w:val="17"/>
        </w:rPr>
        <w:t xml:space="preserve"> game_speed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INITIAL_SPEED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Current speed multiplier</w:t>
      </w:r>
    </w:p>
    <w:p w14:paraId="163C895C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B6E4AE4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102.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ab/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>/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>/ Set console text color</w:t>
      </w:r>
    </w:p>
    <w:p w14:paraId="413BD6B5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103.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set_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color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color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FA8BB57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104.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SetConsoleTextAttribute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GetStdHandle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STD_OUTPUT_HANDLE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color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727CD6C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105.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4D0099C0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B173BC9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107. </w:t>
      </w:r>
      <w:r>
        <w:rPr>
          <w:rFonts w:ascii="Consolas" w:hAnsi="Consolas" w:cs="Courier New"/>
          <w:color w:val="880000"/>
          <w:sz w:val="17"/>
          <w:szCs w:val="17"/>
        </w:rPr>
        <w:t>// Print centered text with color</w:t>
      </w:r>
    </w:p>
    <w:p w14:paraId="355D4A1D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108.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print_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centered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text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color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7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6F107EF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109.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padding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CONSOLE_WIDTH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text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length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())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7CA4E03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110. </w:t>
      </w:r>
      <w:r>
        <w:rPr>
          <w:rFonts w:ascii="Consolas" w:hAnsi="Consolas" w:cs="Courier New"/>
          <w:color w:val="000000"/>
          <w:sz w:val="17"/>
          <w:szCs w:val="17"/>
        </w:rPr>
        <w:tab/>
        <w:t>set_color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color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71FC267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111. </w:t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cout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setw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padding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text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length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())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text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endl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8719FE5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112.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0A0FC9B2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AB9594E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114. </w:t>
      </w:r>
      <w:r>
        <w:rPr>
          <w:rFonts w:ascii="Consolas" w:hAnsi="Consolas" w:cs="Courier New"/>
          <w:color w:val="880000"/>
          <w:sz w:val="17"/>
          <w:szCs w:val="17"/>
        </w:rPr>
        <w:t>// Move cursor to (x, y)</w:t>
      </w:r>
    </w:p>
    <w:p w14:paraId="53A3BC2F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115.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goto_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xy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x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y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B772F6A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116. </w:t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COORD coord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static</w:t>
      </w:r>
      <w:proofErr w:type="gramEnd"/>
      <w:r>
        <w:rPr>
          <w:rFonts w:ascii="Consolas" w:hAnsi="Consolas" w:cs="Courier New"/>
          <w:color w:val="000088"/>
          <w:sz w:val="17"/>
          <w:szCs w:val="17"/>
        </w:rPr>
        <w:t>_cast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SHORT</w:t>
      </w:r>
      <w:r>
        <w:rPr>
          <w:rFonts w:ascii="Consolas" w:hAnsi="Consolas" w:cs="Courier New"/>
          <w:color w:val="666600"/>
          <w:sz w:val="17"/>
          <w:szCs w:val="17"/>
        </w:rPr>
        <w:t>&gt;(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static_cast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SHORT</w:t>
      </w:r>
      <w:r>
        <w:rPr>
          <w:rFonts w:ascii="Consolas" w:hAnsi="Consolas" w:cs="Courier New"/>
          <w:color w:val="666600"/>
          <w:sz w:val="17"/>
          <w:szCs w:val="17"/>
        </w:rPr>
        <w:t>&gt;(</w:t>
      </w:r>
      <w:r>
        <w:rPr>
          <w:rFonts w:ascii="Consolas" w:hAnsi="Consolas" w:cs="Courier New"/>
          <w:color w:val="000000"/>
          <w:sz w:val="17"/>
          <w:szCs w:val="17"/>
        </w:rPr>
        <w:t>y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662D544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117.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SetConsoleCursorPosition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GetStdHandle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STD_OUTPUT_HANDLE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coord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89C70CA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118.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749FBC1D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F00905C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120. </w:t>
      </w:r>
      <w:r>
        <w:rPr>
          <w:rFonts w:ascii="Consolas" w:hAnsi="Consolas" w:cs="Courier New"/>
          <w:color w:val="880000"/>
          <w:sz w:val="17"/>
          <w:szCs w:val="17"/>
        </w:rPr>
        <w:t>// Hide console cursor</w:t>
      </w:r>
    </w:p>
    <w:p w14:paraId="43AEDB95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121.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hide_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cursor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62ACBE1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122. </w:t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CONSOLE_CURSOR_INFO cursor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100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false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2DC4E07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123.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SetConsoleCursorInfo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GetStdHandle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STD_OUTPUT_HANDLE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>cursor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8AA53D5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124.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695F04CB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D47C798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126. </w:t>
      </w:r>
      <w:r>
        <w:rPr>
          <w:rFonts w:ascii="Consolas" w:hAnsi="Consolas" w:cs="Courier New"/>
          <w:color w:val="880000"/>
          <w:sz w:val="17"/>
          <w:szCs w:val="17"/>
        </w:rPr>
        <w:t>// Set console window and buffer size</w:t>
      </w:r>
    </w:p>
    <w:p w14:paraId="45C108FB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127.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set_console_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size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9825B47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128. </w:t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HANDLE h_console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GetStdHandle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STD_OUTPUT_HANDLE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8F48152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129. </w:t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SMALL_RECT window_size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MAP_WIDTH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MESSAGE_WIDTH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MAP_HEIGHT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711E80E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130.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SetConsoleWindowInfo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h_console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TRUE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>window_size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5001C95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131. </w:t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COORD buffer_size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MAP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_WIDTH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MESSAGE_WIDTH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MAP_HEIGHT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0553C26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132.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SetConsoleScreenBufferSize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h_console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buffer_size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0F1443D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133.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32D3A81C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CE50CBD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135. </w:t>
      </w:r>
      <w:r>
        <w:rPr>
          <w:rFonts w:ascii="Consolas" w:hAnsi="Consolas" w:cs="Courier New"/>
          <w:color w:val="880000"/>
          <w:sz w:val="17"/>
          <w:szCs w:val="17"/>
        </w:rPr>
        <w:t>// Show welcome screen</w:t>
      </w:r>
    </w:p>
    <w:p w14:paraId="7A26B54E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136.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show_welcome_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screen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A065AE9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137. </w:t>
      </w:r>
      <w:r>
        <w:rPr>
          <w:rFonts w:ascii="Consolas" w:hAnsi="Consolas" w:cs="Courier New"/>
          <w:color w:val="000000"/>
          <w:sz w:val="17"/>
          <w:szCs w:val="17"/>
        </w:rPr>
        <w:tab/>
        <w:t>set_console_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size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0DA73F0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138. </w:t>
      </w:r>
      <w:r>
        <w:rPr>
          <w:rFonts w:ascii="Consolas" w:hAnsi="Consolas" w:cs="Courier New"/>
          <w:color w:val="000000"/>
          <w:sz w:val="17"/>
          <w:szCs w:val="17"/>
        </w:rPr>
        <w:tab/>
        <w:t>system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"cls"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79E891D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139. </w:t>
      </w:r>
      <w:r>
        <w:rPr>
          <w:rFonts w:ascii="Consolas" w:hAnsi="Consolas" w:cs="Courier New"/>
          <w:color w:val="000000"/>
          <w:sz w:val="17"/>
          <w:szCs w:val="17"/>
        </w:rPr>
        <w:tab/>
        <w:t>set_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color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11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7FF0FF4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140. </w:t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cout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setfill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'='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setw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MAP_WIDTH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"="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endl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F13C534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141.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setfill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' '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4813342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B983CE0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143.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 Display title</w:t>
      </w:r>
    </w:p>
    <w:p w14:paraId="6A64254E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144. </w:t>
      </w:r>
      <w:r>
        <w:rPr>
          <w:rFonts w:ascii="Consolas" w:hAnsi="Consolas" w:cs="Courier New"/>
          <w:color w:val="000000"/>
          <w:sz w:val="17"/>
          <w:szCs w:val="17"/>
        </w:rPr>
        <w:tab/>
        <w:t>print_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centered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 ______ _   _ ___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_  _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 xml:space="preserve">      _____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_  _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____ ____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_  "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EF80990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145. </w:t>
      </w:r>
      <w:r>
        <w:rPr>
          <w:rFonts w:ascii="Consolas" w:hAnsi="Consolas" w:cs="Courier New"/>
          <w:color w:val="000000"/>
          <w:sz w:val="17"/>
          <w:szCs w:val="17"/>
        </w:rPr>
        <w:tab/>
        <w:t>print_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centered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|  _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 xml:space="preserve">___| \\ | 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|  _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 xml:space="preserve"> \\| |    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|  _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___|/ ____/ ____| 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C93A631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146. </w:t>
      </w:r>
      <w:r>
        <w:rPr>
          <w:rFonts w:ascii="Consolas" w:hAnsi="Consolas" w:cs="Courier New"/>
          <w:color w:val="000000"/>
          <w:sz w:val="17"/>
          <w:szCs w:val="17"/>
        </w:rPr>
        <w:tab/>
        <w:t>print_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centered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"| |_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_  |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 xml:space="preserve">  \\| | | | | |    | |_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_  |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 xml:space="preserve"> (___| (___   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11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75B6737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147. </w:t>
      </w:r>
      <w:r>
        <w:rPr>
          <w:rFonts w:ascii="Consolas" w:hAnsi="Consolas" w:cs="Courier New"/>
          <w:color w:val="000000"/>
          <w:sz w:val="17"/>
          <w:szCs w:val="17"/>
        </w:rPr>
        <w:tab/>
        <w:t>print_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centered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|  _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 xml:space="preserve">_| 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| .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 xml:space="preserve"> ` | | | | |    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|  _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_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|  \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\___ \\\\___ \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\  "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12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8937269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148. </w:t>
      </w:r>
      <w:r>
        <w:rPr>
          <w:rFonts w:ascii="Consolas" w:hAnsi="Consolas" w:cs="Courier New"/>
          <w:color w:val="000000"/>
          <w:sz w:val="17"/>
          <w:szCs w:val="17"/>
        </w:rPr>
        <w:tab/>
        <w:t>print_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centered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"| |____| |\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\  |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 xml:space="preserve"> |_| | |____| |____ ____) |___) | 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14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B990048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149. </w:t>
      </w:r>
      <w:r>
        <w:rPr>
          <w:rFonts w:ascii="Consolas" w:hAnsi="Consolas" w:cs="Courier New"/>
          <w:color w:val="000000"/>
          <w:sz w:val="17"/>
          <w:szCs w:val="17"/>
        </w:rPr>
        <w:tab/>
        <w:t>print_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centered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"|______|_| \\_|____/|______|______|_____/_____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/  "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12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7ACB7B4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8103D4B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151. </w:t>
      </w:r>
      <w:r>
        <w:rPr>
          <w:rFonts w:ascii="Consolas" w:hAnsi="Consolas" w:cs="Courier New"/>
          <w:color w:val="000000"/>
          <w:sz w:val="17"/>
          <w:szCs w:val="17"/>
        </w:rPr>
        <w:tab/>
        <w:t>print_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centered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 ____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_  _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 xml:space="preserve">    _ _   _ _   _ ______ ____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_  "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20C5C56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152. </w:t>
      </w:r>
      <w:r>
        <w:rPr>
          <w:rFonts w:ascii="Consolas" w:hAnsi="Consolas" w:cs="Courier New"/>
          <w:color w:val="000000"/>
          <w:sz w:val="17"/>
          <w:szCs w:val="17"/>
        </w:rPr>
        <w:tab/>
        <w:t>print_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centered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|  _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 xml:space="preserve">_ \\| 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|  |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 xml:space="preserve"> | \\ | | \\ | 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|  _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___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|  _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_ \\ 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F3F0CE9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153. </w:t>
      </w:r>
      <w:r>
        <w:rPr>
          <w:rFonts w:ascii="Consolas" w:hAnsi="Consolas" w:cs="Courier New"/>
          <w:color w:val="000000"/>
          <w:sz w:val="17"/>
          <w:szCs w:val="17"/>
        </w:rPr>
        <w:tab/>
        <w:t>print_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centered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 xml:space="preserve">"| |__) | 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|  |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|  \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 xml:space="preserve">\| 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|  \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\| | |_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_  |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 xml:space="preserve"> |__) |"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11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0DF0CEF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154. </w:t>
      </w:r>
      <w:r>
        <w:rPr>
          <w:rFonts w:ascii="Consolas" w:hAnsi="Consolas" w:cs="Courier New"/>
          <w:color w:val="000000"/>
          <w:sz w:val="17"/>
          <w:szCs w:val="17"/>
        </w:rPr>
        <w:tab/>
        <w:t>print_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centered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|  _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 xml:space="preserve">  /| 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|  |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| .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 xml:space="preserve"> ` | . ` 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|  _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 xml:space="preserve">_| 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|  _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 xml:space="preserve">  / 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12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7FFDF7A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155. </w:t>
      </w:r>
      <w:r>
        <w:rPr>
          <w:rFonts w:ascii="Consolas" w:hAnsi="Consolas" w:cs="Courier New"/>
          <w:color w:val="000000"/>
          <w:sz w:val="17"/>
          <w:szCs w:val="17"/>
        </w:rPr>
        <w:tab/>
        <w:t>print_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centered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"| | \\ \\| |__| | |\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\  |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 xml:space="preserve"> |\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\  |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 xml:space="preserve"> |____| | \\ \\ 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14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E2D1D12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156. </w:t>
      </w:r>
      <w:r>
        <w:rPr>
          <w:rFonts w:ascii="Consolas" w:hAnsi="Consolas" w:cs="Courier New"/>
          <w:color w:val="000000"/>
          <w:sz w:val="17"/>
          <w:szCs w:val="17"/>
        </w:rPr>
        <w:tab/>
        <w:t>print_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centered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"|_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|  \\_\\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\\____/|_| \\_|_| \\_|______|_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|  \\_\\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12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3C0F589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C9852DF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158. </w:t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cout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endl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AB02780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159. </w:t>
      </w:r>
      <w:r>
        <w:rPr>
          <w:rFonts w:ascii="Consolas" w:hAnsi="Consolas" w:cs="Courier New"/>
          <w:color w:val="000000"/>
          <w:sz w:val="17"/>
          <w:szCs w:val="17"/>
        </w:rPr>
        <w:tab/>
        <w:t>print_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centered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"WELCOME TO THE ENDLESS RUNNER"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14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2E84852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160. </w:t>
      </w:r>
      <w:r>
        <w:rPr>
          <w:rFonts w:ascii="Consolas" w:hAnsi="Consolas" w:cs="Courier New"/>
          <w:color w:val="000000"/>
          <w:sz w:val="17"/>
          <w:szCs w:val="17"/>
        </w:rPr>
        <w:tab/>
        <w:t>print_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centered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"Enter your Name and Press ENTER key to start..."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9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42B3E12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161. </w:t>
      </w:r>
      <w:r>
        <w:rPr>
          <w:rFonts w:ascii="Consolas" w:hAnsi="Consolas" w:cs="Courier New"/>
          <w:color w:val="000000"/>
          <w:sz w:val="17"/>
          <w:szCs w:val="17"/>
        </w:rPr>
        <w:tab/>
        <w:t>set_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color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11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9F8E891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162. </w:t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cout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setfill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'='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setw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MAP_WIDTH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"="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endl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CFEED13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163. </w:t>
      </w:r>
      <w:r>
        <w:rPr>
          <w:rFonts w:ascii="Consolas" w:hAnsi="Consolas" w:cs="Courier New"/>
          <w:color w:val="000000"/>
          <w:sz w:val="17"/>
          <w:szCs w:val="17"/>
        </w:rPr>
        <w:tab/>
        <w:t>set_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color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7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AD9C90C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164.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30028E5A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D1BE6FD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166. </w:t>
      </w:r>
      <w:r>
        <w:rPr>
          <w:rFonts w:ascii="Consolas" w:hAnsi="Consolas" w:cs="Courier New"/>
          <w:color w:val="880000"/>
          <w:sz w:val="17"/>
          <w:szCs w:val="17"/>
        </w:rPr>
        <w:t>// Add message to queue</w:t>
      </w:r>
    </w:p>
    <w:p w14:paraId="62795F02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167.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add_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message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text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color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display_time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5000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53ECD87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168.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slot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55FB346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169.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 Find empty slot</w:t>
      </w:r>
    </w:p>
    <w:p w14:paraId="336D483E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170.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27934C4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171.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(!</w:t>
      </w:r>
      <w:r>
        <w:rPr>
          <w:rFonts w:ascii="Consolas" w:hAnsi="Consolas" w:cs="Courier New"/>
          <w:color w:val="000000"/>
          <w:sz w:val="17"/>
          <w:szCs w:val="17"/>
        </w:rPr>
        <w:t>message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_actives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EE9E631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172.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slot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E30DF56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173.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break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3F4C89F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174.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0C168A2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175.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6D7E5C4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3968504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177.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 If no empty slot, replace oldest</w:t>
      </w:r>
    </w:p>
    <w:p w14:paraId="3079CB1D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178.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slot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B71D726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179.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oldest_time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GetTickCount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957AECF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180.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oldest_index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3DA2B84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181.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3C44B82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182.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message_start_times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oldest_time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C918AEC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183.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oldest_time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message_start_times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568B71A0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184.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oldest_index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E92E490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185.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4572F32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186.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FBA648F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187.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slot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oldest_index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CB0A228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188.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F49BB10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A9A2941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190.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 Set message properties</w:t>
      </w:r>
    </w:p>
    <w:p w14:paraId="672D97A6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191. </w:t>
      </w:r>
      <w:r>
        <w:rPr>
          <w:rFonts w:ascii="Consolas" w:hAnsi="Consolas" w:cs="Courier New"/>
          <w:color w:val="000000"/>
          <w:sz w:val="17"/>
          <w:szCs w:val="17"/>
        </w:rPr>
        <w:tab/>
        <w:t>message_texts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slot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text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B1FB0DE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192. </w:t>
      </w:r>
      <w:r>
        <w:rPr>
          <w:rFonts w:ascii="Consolas" w:hAnsi="Consolas" w:cs="Courier New"/>
          <w:color w:val="000000"/>
          <w:sz w:val="17"/>
          <w:szCs w:val="17"/>
        </w:rPr>
        <w:tab/>
        <w:t>message_colors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slot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color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9D10E43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193. </w:t>
      </w:r>
      <w:r>
        <w:rPr>
          <w:rFonts w:ascii="Consolas" w:hAnsi="Consolas" w:cs="Courier New"/>
          <w:color w:val="000000"/>
          <w:sz w:val="17"/>
          <w:szCs w:val="17"/>
        </w:rPr>
        <w:tab/>
        <w:t>message_display_times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slot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display_time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41D0379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194. </w:t>
      </w:r>
      <w:r>
        <w:rPr>
          <w:rFonts w:ascii="Consolas" w:hAnsi="Consolas" w:cs="Courier New"/>
          <w:color w:val="000000"/>
          <w:sz w:val="17"/>
          <w:szCs w:val="17"/>
        </w:rPr>
        <w:tab/>
        <w:t>message_start_times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slot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GetTickCount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81AF859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195. </w:t>
      </w:r>
      <w:r>
        <w:rPr>
          <w:rFonts w:ascii="Consolas" w:hAnsi="Consolas" w:cs="Courier New"/>
          <w:color w:val="000000"/>
          <w:sz w:val="17"/>
          <w:szCs w:val="17"/>
        </w:rPr>
        <w:tab/>
        <w:t>message_actives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slot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DB63B6E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196.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5312E7A4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74D6203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198. </w:t>
      </w:r>
      <w:r>
        <w:rPr>
          <w:rFonts w:ascii="Consolas" w:hAnsi="Consolas" w:cs="Courier New"/>
          <w:color w:val="880000"/>
          <w:sz w:val="17"/>
          <w:szCs w:val="17"/>
        </w:rPr>
        <w:t>// Update message timers</w:t>
      </w:r>
    </w:p>
    <w:p w14:paraId="0EB5C1FE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199.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update_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messages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DDFE9E3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200.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current_time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GetTickCount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21CA7A5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201.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0583A48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202.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message_actives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current_time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message_start_times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message_display_times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3C0D817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203.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message_actives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false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82EAE78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204.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1E7E958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205.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8EF8DD7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206.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592145C7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C7EB783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208. </w:t>
      </w:r>
      <w:r>
        <w:rPr>
          <w:rFonts w:ascii="Consolas" w:hAnsi="Consolas" w:cs="Courier New"/>
          <w:color w:val="880000"/>
          <w:sz w:val="17"/>
          <w:szCs w:val="17"/>
        </w:rPr>
        <w:t>// Display active messages</w:t>
      </w:r>
    </w:p>
    <w:p w14:paraId="5452FCB9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209.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display_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messages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EB620D9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210.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 Clear message area</w:t>
      </w:r>
    </w:p>
    <w:p w14:paraId="7C16DDED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211.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y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y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MAP_HEIGHT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y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44CB6AD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212.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goto_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xy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MESSAGE_START_X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y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E08BBC6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213.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cout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MESSAGE_WIDTH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 '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0188C39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214.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8C832C3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3502454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216.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 Draw active messages</w:t>
      </w:r>
    </w:p>
    <w:p w14:paraId="448E7AEA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217.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y_offset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90E3907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218.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1AE891A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219.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message_actives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FCE6FD4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220.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goto_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xy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MESSAGE_START_X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MESSAGE_START_Y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y_offset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DA4F97F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221.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set_color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message_colors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]);</w:t>
      </w:r>
    </w:p>
    <w:p w14:paraId="6D046309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222.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cout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message_texts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5C5851AB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223.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set_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color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7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34201A2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224.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y_offset 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6458EFF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225.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58BC319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226.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DC87698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227.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2E7A56E6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6647971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229. </w:t>
      </w:r>
      <w:r>
        <w:rPr>
          <w:rFonts w:ascii="Consolas" w:hAnsi="Consolas" w:cs="Courier New"/>
          <w:color w:val="880000"/>
          <w:sz w:val="17"/>
          <w:szCs w:val="17"/>
        </w:rPr>
        <w:t>// Initialize message arrays</w:t>
      </w:r>
    </w:p>
    <w:p w14:paraId="7793AD41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230.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initialize_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messages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76A8235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231.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C122529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232.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message_texts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F28841D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233.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message_colors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7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0612DCC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234.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message_display_times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B2695E5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235.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message_start_times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251412C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236.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message_actives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false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23DE1B8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237.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B09142F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238.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46580C5C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ADF0DF3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240. </w:t>
      </w:r>
      <w:r>
        <w:rPr>
          <w:rFonts w:ascii="Consolas" w:hAnsi="Consolas" w:cs="Courier New"/>
          <w:color w:val="880000"/>
          <w:sz w:val="17"/>
          <w:szCs w:val="17"/>
        </w:rPr>
        <w:t>// Message arrays for events</w:t>
      </w:r>
    </w:p>
    <w:p w14:paraId="1A26E5AB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241.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DISTANCE_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MESSAGES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145820C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242.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8800"/>
          <w:sz w:val="17"/>
          <w:szCs w:val="17"/>
        </w:rPr>
        <w:t>"KEEP RUNNING!"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"IMPRESSIVE DISTANCE!"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"MARATHON RUNNER!"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429AF7A7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243.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8800"/>
          <w:sz w:val="17"/>
          <w:szCs w:val="17"/>
        </w:rPr>
        <w:t>"GOING THE DISTANCE!"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"UNSTOPPABLE JOURNEY!"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"ULTRAMARATHON STATUS!"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4E1B8DB8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244.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8800"/>
          <w:sz w:val="17"/>
          <w:szCs w:val="17"/>
        </w:rPr>
        <w:t>"TRANSCONTINENTAL RUNNER!"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"BREAKING RECORDS!"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"LEGENDARY DISTANCE!"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1218B3B3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245.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8800"/>
          <w:sz w:val="17"/>
          <w:szCs w:val="17"/>
        </w:rPr>
        <w:t>"COSMIC DISTANCE ACHIEVED!"</w:t>
      </w:r>
    </w:p>
    <w:p w14:paraId="58B28410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246.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3812FD4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247.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SPEED_INCREASE_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MESSAGES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E14C5F0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248.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8800"/>
          <w:sz w:val="17"/>
          <w:szCs w:val="17"/>
        </w:rPr>
        <w:t>"SPEED BOOST!"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"GETTING FASTER!"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"TURBO MODE!"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"BREAKING LIMITS!"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1DFA4D93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249.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8800"/>
          <w:sz w:val="17"/>
          <w:szCs w:val="17"/>
        </w:rPr>
        <w:t>"HYPERSPEED ENGAGED!"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"SUPERSONIC SPEED!"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"WARP SPEED ACTIVATED!"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267EBB86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250.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8800"/>
          <w:sz w:val="17"/>
          <w:szCs w:val="17"/>
        </w:rPr>
        <w:t>"TIME-SPACE DISTORTION!"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"LIGHT SPEED ACHIEVED!"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"BEYOND PHYSICS!"</w:t>
      </w:r>
    </w:p>
    <w:p w14:paraId="66ECC338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251.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40A1662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252.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LIVES_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MESSAGES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2097BAE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253.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8800"/>
          <w:sz w:val="17"/>
          <w:szCs w:val="17"/>
        </w:rPr>
        <w:t>"LAST CHANCE!"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"BE CAREFUL!"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"STAY ALIVE!"</w:t>
      </w:r>
    </w:p>
    <w:p w14:paraId="30DA8007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254.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96E60C3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255.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SCORE_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MESSAGES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A82F8F9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256.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8800"/>
          <w:sz w:val="17"/>
          <w:szCs w:val="17"/>
        </w:rPr>
        <w:t>"NICE GOING!"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"AWESOME MOVES!"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"YOU'RE ON FIRE!"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7D964404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257.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8800"/>
          <w:sz w:val="17"/>
          <w:szCs w:val="17"/>
        </w:rPr>
        <w:t>"INCREDIBLE SKILLS!"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"UNSTOPPABLE!"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"LEGENDARY PLAYER!"</w:t>
      </w:r>
    </w:p>
    <w:p w14:paraId="08BC4C4F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258.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AC83A1B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259.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COLLISION_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MESSAGES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E69FB9F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260.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8800"/>
          <w:sz w:val="17"/>
          <w:szCs w:val="17"/>
        </w:rPr>
        <w:t>"OUCH! THAT HURT!"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"WATCH OUT!"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"BOOM! COLLISION!"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32E6C620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261.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8800"/>
          <w:sz w:val="17"/>
          <w:szCs w:val="17"/>
        </w:rPr>
        <w:t>"OH NO! YOU GOT HIT!"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"CRASH! BE CAREFUL!"</w:t>
      </w:r>
    </w:p>
    <w:p w14:paraId="5A4B786A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262.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C575C97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E87DDC7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264. </w:t>
      </w:r>
      <w:r>
        <w:rPr>
          <w:rFonts w:ascii="Consolas" w:hAnsi="Consolas" w:cs="Courier New"/>
          <w:color w:val="880000"/>
          <w:sz w:val="17"/>
          <w:szCs w:val="17"/>
        </w:rPr>
        <w:t>// Show collision message</w:t>
      </w:r>
    </w:p>
    <w:p w14:paraId="1D53FBBA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265.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handle_collision_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message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9ECDFA5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266. </w:t>
      </w:r>
      <w:r>
        <w:rPr>
          <w:rFonts w:ascii="Consolas" w:hAnsi="Consolas" w:cs="Courier New"/>
          <w:color w:val="000000"/>
          <w:sz w:val="17"/>
          <w:szCs w:val="17"/>
        </w:rPr>
        <w:tab/>
        <w:t>add_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message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COLLISION_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MESSAGES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rand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5000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F4C84F2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267.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4595271C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60A25EE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269. </w:t>
      </w:r>
      <w:r>
        <w:rPr>
          <w:rFonts w:ascii="Consolas" w:hAnsi="Consolas" w:cs="Courier New"/>
          <w:color w:val="880000"/>
          <w:sz w:val="17"/>
          <w:szCs w:val="17"/>
        </w:rPr>
        <w:t>// Show computer player activation message</w:t>
      </w:r>
    </w:p>
    <w:p w14:paraId="4E5DDD3F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270.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handle_computer_player_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message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1FDA62A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271. </w:t>
      </w:r>
      <w:r>
        <w:rPr>
          <w:rFonts w:ascii="Consolas" w:hAnsi="Consolas" w:cs="Courier New"/>
          <w:color w:val="000000"/>
          <w:sz w:val="17"/>
          <w:szCs w:val="17"/>
        </w:rPr>
        <w:tab/>
        <w:t>add_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message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"!!! DANGER !!!"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8000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ADC386D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272. </w:t>
      </w:r>
      <w:r>
        <w:rPr>
          <w:rFonts w:ascii="Consolas" w:hAnsi="Consolas" w:cs="Courier New"/>
          <w:color w:val="000000"/>
          <w:sz w:val="17"/>
          <w:szCs w:val="17"/>
        </w:rPr>
        <w:tab/>
        <w:t>add_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message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"Computer Player Activated!"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8000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D6D9D04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273.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212D971E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D0B2CB1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275. </w:t>
      </w:r>
      <w:r>
        <w:rPr>
          <w:rFonts w:ascii="Consolas" w:hAnsi="Consolas" w:cs="Courier New"/>
          <w:color w:val="880000"/>
          <w:sz w:val="17"/>
          <w:szCs w:val="17"/>
        </w:rPr>
        <w:t>// Check distance milestones</w:t>
      </w:r>
    </w:p>
    <w:p w14:paraId="60BE777D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276.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check_distance_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milestones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5FAD38D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277.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milestones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292733C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278.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MILESTONE_1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MILESTONE_3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MILESTONE_5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MILESTONE_7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MILESTONE_9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475B8250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279.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MILESTONE_11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MILESTONE_13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MILESTONE_16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MILESTONE_19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MILESTONE_21</w:t>
      </w:r>
    </w:p>
    <w:p w14:paraId="1CA315C7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280.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37872E30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281.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message_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indices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7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9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803B86F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1C761BA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283.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8FCE985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284.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player_distance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milestones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9978210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285.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add_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message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DISTANCE_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MESSAGES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message_indices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]],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i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5000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4656545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286.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break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0EAF085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287.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019D9BB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288.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AC2DCB6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289.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1099FCAD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E7F220E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291. </w:t>
      </w:r>
      <w:r>
        <w:rPr>
          <w:rFonts w:ascii="Consolas" w:hAnsi="Consolas" w:cs="Courier New"/>
          <w:color w:val="880000"/>
          <w:sz w:val="17"/>
          <w:szCs w:val="17"/>
        </w:rPr>
        <w:t>// Show speed increase message</w:t>
      </w:r>
    </w:p>
    <w:p w14:paraId="6E4A6F8A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292.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display_speed_increase_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message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milestone_index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8A5F619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293.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message_index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milestone_index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1DEE563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294.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color_index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9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milestone_index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7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F12EBAA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295. </w:t>
      </w:r>
      <w:r>
        <w:rPr>
          <w:rFonts w:ascii="Consolas" w:hAnsi="Consolas" w:cs="Courier New"/>
          <w:color w:val="000000"/>
          <w:sz w:val="17"/>
          <w:szCs w:val="17"/>
        </w:rPr>
        <w:tab/>
        <w:t>add_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message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SPEED_INCREASE_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MESSAGES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message_index</w:t>
      </w:r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0000"/>
          <w:sz w:val="17"/>
          <w:szCs w:val="17"/>
        </w:rPr>
        <w:t xml:space="preserve"> color_index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4000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3E7DDC1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296.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31331ED7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132DCE6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298. </w:t>
      </w:r>
      <w:r>
        <w:rPr>
          <w:rFonts w:ascii="Consolas" w:hAnsi="Consolas" w:cs="Courier New"/>
          <w:color w:val="880000"/>
          <w:sz w:val="17"/>
          <w:szCs w:val="17"/>
        </w:rPr>
        <w:t>// Warn when lives are low</w:t>
      </w:r>
    </w:p>
    <w:p w14:paraId="67511F45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299.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check_lives_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warning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E29915B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300.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player_lives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BBA0A22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301.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static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flash_counter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B23650F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302.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flash_counter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flash_counter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7E8DED2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303.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flash_counter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BB8E731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304.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add_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message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LIVES_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MESSAGES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rand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3000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F8A38E3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305.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4B5407E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306.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8780E6B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307.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40CE073F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308.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AF8D6B3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309. </w:t>
      </w:r>
      <w:r>
        <w:rPr>
          <w:rFonts w:ascii="Consolas" w:hAnsi="Consolas" w:cs="Courier New"/>
          <w:color w:val="880000"/>
          <w:sz w:val="17"/>
          <w:szCs w:val="17"/>
        </w:rPr>
        <w:t>// Show coin streak message</w:t>
      </w:r>
    </w:p>
    <w:p w14:paraId="7751708F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310.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display_coin_streak_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message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coins_collected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A580E7F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311.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coins_collected </w:t>
      </w:r>
      <w:r>
        <w:rPr>
          <w:rFonts w:ascii="Consolas" w:hAnsi="Consolas" w:cs="Courier New"/>
          <w:color w:val="666600"/>
          <w:sz w:val="17"/>
          <w:szCs w:val="17"/>
        </w:rPr>
        <w:t>&gt;=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F30CB04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312.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add_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message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"COIN STREAK: 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to_string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coins_collected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"x!"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3000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DE95117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313.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AD8A3EA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314.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24152991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315.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AE8662F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316. </w:t>
      </w:r>
      <w:r>
        <w:rPr>
          <w:rFonts w:ascii="Consolas" w:hAnsi="Consolas" w:cs="Courier New"/>
          <w:color w:val="880000"/>
          <w:sz w:val="17"/>
          <w:szCs w:val="17"/>
        </w:rPr>
        <w:t>// Check score milestones</w:t>
      </w:r>
    </w:p>
    <w:p w14:paraId="20A4EFFE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317.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check_score_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milestones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previous_score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current_score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297B1B8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318.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previous_score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current_score </w:t>
      </w:r>
      <w:r>
        <w:rPr>
          <w:rFonts w:ascii="Consolas" w:hAnsi="Consolas" w:cs="Courier New"/>
          <w:color w:val="666600"/>
          <w:sz w:val="17"/>
          <w:szCs w:val="17"/>
        </w:rPr>
        <w:t>&gt;=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50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089E6DD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319.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add_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message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SCORE_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MESSAGES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5000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56A926B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320.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47FB616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321.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previous_score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current_score </w:t>
      </w:r>
      <w:r>
        <w:rPr>
          <w:rFonts w:ascii="Consolas" w:hAnsi="Consolas" w:cs="Courier New"/>
          <w:color w:val="666600"/>
          <w:sz w:val="17"/>
          <w:szCs w:val="17"/>
        </w:rPr>
        <w:t>&gt;=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100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2795212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322.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add_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message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SCORE_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MESSAGES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5000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34E3B7A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323.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B4CA756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324.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previous_score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current_score </w:t>
      </w:r>
      <w:r>
        <w:rPr>
          <w:rFonts w:ascii="Consolas" w:hAnsi="Consolas" w:cs="Courier New"/>
          <w:color w:val="666600"/>
          <w:sz w:val="17"/>
          <w:szCs w:val="17"/>
        </w:rPr>
        <w:t>&gt;=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200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6BC7D49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325.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add_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message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SCORE_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MESSAGES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5000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81F3ADA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326.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1219529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327.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previous_score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300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current_score </w:t>
      </w:r>
      <w:r>
        <w:rPr>
          <w:rFonts w:ascii="Consolas" w:hAnsi="Consolas" w:cs="Courier New"/>
          <w:color w:val="666600"/>
          <w:sz w:val="17"/>
          <w:szCs w:val="17"/>
        </w:rPr>
        <w:t>&gt;=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300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064292D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328.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add_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message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SCORE_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MESSAGES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5000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D8C70C1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329.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FCE4193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330.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previous_score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500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current_score </w:t>
      </w:r>
      <w:r>
        <w:rPr>
          <w:rFonts w:ascii="Consolas" w:hAnsi="Consolas" w:cs="Courier New"/>
          <w:color w:val="666600"/>
          <w:sz w:val="17"/>
          <w:szCs w:val="17"/>
        </w:rPr>
        <w:t>&gt;=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500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6B69DB7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331.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add_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message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SCORE_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MESSAGES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5000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6CD2BE1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332.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8192BA2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333.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previous_score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1000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current_score </w:t>
      </w:r>
      <w:r>
        <w:rPr>
          <w:rFonts w:ascii="Consolas" w:hAnsi="Consolas" w:cs="Courier New"/>
          <w:color w:val="666600"/>
          <w:sz w:val="17"/>
          <w:szCs w:val="17"/>
        </w:rPr>
        <w:t>&gt;=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1000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8ABB7F9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334.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add_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message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SCORE_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MESSAGES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5000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EBDA84C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335.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CEE211B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336.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0678FD2D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337.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A955E45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338. </w:t>
      </w:r>
      <w:r>
        <w:rPr>
          <w:rFonts w:ascii="Consolas" w:hAnsi="Consolas" w:cs="Courier New"/>
          <w:color w:val="880000"/>
          <w:sz w:val="17"/>
          <w:szCs w:val="17"/>
        </w:rPr>
        <w:t>// Initialize game state</w:t>
      </w:r>
    </w:p>
    <w:p w14:paraId="7F4E5C5F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339.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initialize_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game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C3AAA82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340.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 Set player starting position</w:t>
      </w:r>
    </w:p>
    <w:p w14:paraId="71AC431F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341. </w:t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player_x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MAP_WIDTH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897ECE0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342. </w:t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player_y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MAP_HEIGHT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7674DE0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343. </w:t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player_y_float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static_cast</w:t>
      </w:r>
      <w:r>
        <w:rPr>
          <w:rFonts w:ascii="Consolas" w:hAnsi="Consolas" w:cs="Courier New"/>
          <w:color w:val="008800"/>
          <w:sz w:val="17"/>
          <w:szCs w:val="17"/>
        </w:rPr>
        <w:t>&lt;float&gt;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player_y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12377FF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344. </w:t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player_lives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8BF4196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345. </w:t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player_score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C43EA10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346. </w:t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player_distance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4774819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347. </w:t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is_jumping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false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F15AA38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348. </w:t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jump_velocity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0.0f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D2FF698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349. </w:t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grace_frames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413ED4C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350.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B8372C6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351.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 Set computer player</w:t>
      </w:r>
    </w:p>
    <w:p w14:paraId="3CD6DAA4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352. </w:t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comp_x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MAP_WIDTH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98E8EB6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353. </w:t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comp_y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MAP_HEIGHT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D059A63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354. </w:t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comp_active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false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B007945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355. </w:t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comp_move_counter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C391379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356. </w:t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comp_speed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COMP_INITIAL_MOVE_DELAY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4ACE6C4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357.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81DD6EE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358.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 Reset game state</w:t>
      </w:r>
    </w:p>
    <w:p w14:paraId="6BCB2740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359. </w:t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coin_streak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BADA454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360. </w:t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last_coin_time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F8621DF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361. </w:t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last_milestone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7CE75DA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362. </w:t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game_speed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INITIAL_SPEED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68C0031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363.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3F02307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364.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 Initialize obstacles</w:t>
      </w:r>
    </w:p>
    <w:p w14:paraId="0E7CAB79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365. </w:t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obstacle_count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FCAF1F5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366.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12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obstacle_count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MAX_OBSTACLES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7B13C44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367.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obstacle_xs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obstacle_count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rand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MAP_WIDTH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561C4A3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368.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obstacle_ys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obstacle_count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rand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MAP_HEIGHT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2C16315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369.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obstacle_actives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obstacle_count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002C324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370.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obstacle_count</w:t>
      </w:r>
      <w:r>
        <w:rPr>
          <w:rFonts w:ascii="Consolas" w:hAnsi="Consolas" w:cs="Courier New"/>
          <w:color w:val="666600"/>
          <w:sz w:val="17"/>
          <w:szCs w:val="17"/>
        </w:rPr>
        <w:t>++;</w:t>
      </w:r>
    </w:p>
    <w:p w14:paraId="150523DC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371.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13D68FF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372.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BF1A959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373.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 Initialize coins</w:t>
      </w:r>
    </w:p>
    <w:p w14:paraId="70FA8356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374. </w:t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coin_count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58D74F0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375.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coin_count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MAX_COINS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ECBF2A1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376.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coin_xs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coin_count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rand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MAP_WIDTH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127E35A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377.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coin_ys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coin_count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rand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MAP_HEIGHT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249DDDE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378.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coin_collecteds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coin_count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false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6D1763F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379.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coin_actives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coin_count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CB23E9A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380.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coin_count</w:t>
      </w:r>
      <w:r>
        <w:rPr>
          <w:rFonts w:ascii="Consolas" w:hAnsi="Consolas" w:cs="Courier New"/>
          <w:color w:val="666600"/>
          <w:sz w:val="17"/>
          <w:szCs w:val="17"/>
        </w:rPr>
        <w:t>++;</w:t>
      </w:r>
    </w:p>
    <w:p w14:paraId="3D18938E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381.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2E180DB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382.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50193C55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383.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32C5C92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384. </w:t>
      </w:r>
      <w:r>
        <w:rPr>
          <w:rFonts w:ascii="Consolas" w:hAnsi="Consolas" w:cs="Courier New"/>
          <w:color w:val="880000"/>
          <w:sz w:val="17"/>
          <w:szCs w:val="17"/>
        </w:rPr>
        <w:t>// Update game map</w:t>
      </w:r>
    </w:p>
    <w:p w14:paraId="07E84920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385.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update_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map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map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MAP_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HEIGHT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MAP_WIDTH</w:t>
      </w:r>
      <w:r>
        <w:rPr>
          <w:rFonts w:ascii="Consolas" w:hAnsi="Consolas" w:cs="Courier New"/>
          <w:color w:val="666600"/>
          <w:sz w:val="17"/>
          <w:szCs w:val="17"/>
        </w:rPr>
        <w:t>])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549FC4E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386.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 Draw borders and clear map</w:t>
      </w:r>
    </w:p>
    <w:p w14:paraId="32613891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387.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y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y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MAP_HEIGHT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y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6C3F2CF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388.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x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MAP_WIDTH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x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646CAC3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389.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x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||</w:t>
      </w:r>
      <w:r>
        <w:rPr>
          <w:rFonts w:ascii="Consolas" w:hAnsi="Consolas" w:cs="Courier New"/>
          <w:color w:val="000000"/>
          <w:sz w:val="17"/>
          <w:szCs w:val="17"/>
        </w:rPr>
        <w:t xml:space="preserve"> x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MAP_WIDTH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map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y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'|'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4DD7354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390.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y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||</w:t>
      </w:r>
      <w:r>
        <w:rPr>
          <w:rFonts w:ascii="Consolas" w:hAnsi="Consolas" w:cs="Courier New"/>
          <w:color w:val="000000"/>
          <w:sz w:val="17"/>
          <w:szCs w:val="17"/>
        </w:rPr>
        <w:t xml:space="preserve"> y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MAP_HEIGHT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map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y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'-'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E9E4B36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391.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map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y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 '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9B82D76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392.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9B4CF5A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393.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8836E1C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394.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75240DC6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395.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3314A76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396. </w:t>
      </w:r>
      <w:r>
        <w:rPr>
          <w:rFonts w:ascii="Consolas" w:hAnsi="Consolas" w:cs="Courier New"/>
          <w:color w:val="880000"/>
          <w:sz w:val="17"/>
          <w:szCs w:val="17"/>
        </w:rPr>
        <w:t>// Draw game map with buffering</w:t>
      </w:r>
    </w:p>
    <w:p w14:paraId="15024924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397.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draw_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map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map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MAP_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HEIGHT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MAP_WIDTH</w:t>
      </w:r>
      <w:r>
        <w:rPr>
          <w:rFonts w:ascii="Consolas" w:hAnsi="Consolas" w:cs="Courier New"/>
          <w:color w:val="666600"/>
          <w:sz w:val="17"/>
          <w:szCs w:val="17"/>
        </w:rPr>
        <w:t>])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3BCAD5E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398.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000000"/>
          <w:sz w:val="17"/>
          <w:szCs w:val="17"/>
        </w:rPr>
        <w:t xml:space="preserve"> temp_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map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MAP_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HEIGHT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MAP_WIDTH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4853BDF9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399.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memcpy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temp_map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map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sizeof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temp_map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</w:p>
    <w:p w14:paraId="4FABD698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400.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E545698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401.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 Place player and computer</w:t>
      </w:r>
    </w:p>
    <w:p w14:paraId="548AC2BC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402. </w:t>
      </w:r>
      <w:r>
        <w:rPr>
          <w:rFonts w:ascii="Consolas" w:hAnsi="Consolas" w:cs="Courier New"/>
          <w:color w:val="000000"/>
          <w:sz w:val="17"/>
          <w:szCs w:val="17"/>
        </w:rPr>
        <w:tab/>
        <w:t>temp_map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player_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y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player_x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'P'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A5D8501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403.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comp_active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temp_map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comp_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y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comp_x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'C'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0C467FC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404.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9D5E240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405.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 Place obstacles</w:t>
      </w:r>
    </w:p>
    <w:p w14:paraId="0D557178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406.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obstacle_count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1EEAF42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407.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obstacle_actives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obstacle_ys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&gt;=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obstacle_ys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MAP_HEIGHT </w:t>
      </w:r>
      <w:r>
        <w:rPr>
          <w:rFonts w:ascii="Consolas" w:hAnsi="Consolas" w:cs="Courier New"/>
          <w:color w:val="666600"/>
          <w:sz w:val="17"/>
          <w:szCs w:val="17"/>
        </w:rPr>
        <w:t>&amp;&amp;</w:t>
      </w:r>
    </w:p>
    <w:p w14:paraId="5CC64653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408.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obstacle_xs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&gt;=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obstacle_xs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MAP_WIDTH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D84C5B4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409.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temp_map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obstacle_ys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]][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obstacle_xs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'X'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9A16548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410.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FB73B4C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411.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36A98AB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412.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B6FAB97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413.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 Place coins</w:t>
      </w:r>
    </w:p>
    <w:p w14:paraId="1616A709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414.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coin_count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E12BC50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415.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coin_actives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!</w:t>
      </w:r>
      <w:r>
        <w:rPr>
          <w:rFonts w:ascii="Consolas" w:hAnsi="Consolas" w:cs="Courier New"/>
          <w:color w:val="000000"/>
          <w:sz w:val="17"/>
          <w:szCs w:val="17"/>
        </w:rPr>
        <w:t>coin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_collecteds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coin_ys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&gt;=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coin_ys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MAP_HEIGHT </w:t>
      </w:r>
      <w:r>
        <w:rPr>
          <w:rFonts w:ascii="Consolas" w:hAnsi="Consolas" w:cs="Courier New"/>
          <w:color w:val="666600"/>
          <w:sz w:val="17"/>
          <w:szCs w:val="17"/>
        </w:rPr>
        <w:t>&amp;&amp;</w:t>
      </w:r>
    </w:p>
    <w:p w14:paraId="2FCF442C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416.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coin_xs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&gt;=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coin_xs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MAP_WIDTH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D77103F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417.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temp_map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coin_ys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]][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coin_xs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'O'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BB70693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418.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783E608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419.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A1C9652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420.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5BFCAB1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421.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 Buffer output to reduce cout calls</w:t>
      </w:r>
    </w:p>
    <w:p w14:paraId="19CFA85E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422. </w:t>
      </w:r>
      <w:r>
        <w:rPr>
          <w:rFonts w:ascii="Consolas" w:hAnsi="Consolas" w:cs="Courier New"/>
          <w:color w:val="000000"/>
          <w:sz w:val="17"/>
          <w:szCs w:val="17"/>
        </w:rPr>
        <w:tab/>
        <w:t>stringstream buffer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E7ADD3D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423.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y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y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MAP_HEIGHT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y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A8644C0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424.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x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MAP_WIDTH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x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C08608D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425.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buffer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temp_map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y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186CE328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426.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4533898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427.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buffer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'\n'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7AEE880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428.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C1A42B3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429.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67DC2D1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430.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 Draw buffered map</w:t>
      </w:r>
    </w:p>
    <w:p w14:paraId="71A79414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431. </w:t>
      </w:r>
      <w:r>
        <w:rPr>
          <w:rFonts w:ascii="Consolas" w:hAnsi="Consolas" w:cs="Courier New"/>
          <w:color w:val="000000"/>
          <w:sz w:val="17"/>
          <w:szCs w:val="17"/>
        </w:rPr>
        <w:tab/>
        <w:t>goto_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xy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4E8C065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432. </w:t>
      </w:r>
      <w:r>
        <w:rPr>
          <w:rFonts w:ascii="Consolas" w:hAnsi="Consolas" w:cs="Courier New"/>
          <w:color w:val="000000"/>
          <w:sz w:val="17"/>
          <w:szCs w:val="17"/>
        </w:rPr>
        <w:tab/>
        <w:t>set_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color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7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Reset color</w:t>
      </w:r>
    </w:p>
    <w:p w14:paraId="3029C9B8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433. </w:t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cout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buffer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str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E2C6851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434.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8AAC86A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435.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 Apply colors (minimized calls)</w:t>
      </w:r>
    </w:p>
    <w:p w14:paraId="6AD74DF1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436.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y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y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MAP_HEIGHT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y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0D602AC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437.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x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MAP_WIDTH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x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D315E86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438.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000000"/>
          <w:sz w:val="17"/>
          <w:szCs w:val="17"/>
        </w:rPr>
        <w:t xml:space="preserve"> ch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temp_map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y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3A03EC95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439.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ch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'P'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||</w:t>
      </w:r>
      <w:r>
        <w:rPr>
          <w:rFonts w:ascii="Consolas" w:hAnsi="Consolas" w:cs="Courier New"/>
          <w:color w:val="000000"/>
          <w:sz w:val="17"/>
          <w:szCs w:val="17"/>
        </w:rPr>
        <w:t xml:space="preserve"> ch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'X'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||</w:t>
      </w:r>
      <w:r>
        <w:rPr>
          <w:rFonts w:ascii="Consolas" w:hAnsi="Consolas" w:cs="Courier New"/>
          <w:color w:val="000000"/>
          <w:sz w:val="17"/>
          <w:szCs w:val="17"/>
        </w:rPr>
        <w:t xml:space="preserve"> ch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'O'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||</w:t>
      </w:r>
      <w:r>
        <w:rPr>
          <w:rFonts w:ascii="Consolas" w:hAnsi="Consolas" w:cs="Courier New"/>
          <w:color w:val="000000"/>
          <w:sz w:val="17"/>
          <w:szCs w:val="17"/>
        </w:rPr>
        <w:t xml:space="preserve"> ch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'C'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||</w:t>
      </w:r>
      <w:r>
        <w:rPr>
          <w:rFonts w:ascii="Consolas" w:hAnsi="Consolas" w:cs="Courier New"/>
          <w:color w:val="000000"/>
          <w:sz w:val="17"/>
          <w:szCs w:val="17"/>
        </w:rPr>
        <w:t xml:space="preserve"> ch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'|'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||</w:t>
      </w:r>
      <w:r>
        <w:rPr>
          <w:rFonts w:ascii="Consolas" w:hAnsi="Consolas" w:cs="Courier New"/>
          <w:color w:val="000000"/>
          <w:sz w:val="17"/>
          <w:szCs w:val="17"/>
        </w:rPr>
        <w:t xml:space="preserve"> ch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'-'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397E8EB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440.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goto_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xy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y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5CF6294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441.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switch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ch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0058E1F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442.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case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'P'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set_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color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break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02A2A9C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443.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case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'X'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set_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color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12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break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CB15327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444.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case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'O'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set_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color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14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break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9CFC6A7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445.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case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'C'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set_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color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9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break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304B316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446.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case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'|'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set_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color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12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break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657123B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447.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case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'-'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set_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color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11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break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56346F7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448.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CA640EE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449.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cout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ch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115C413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450.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B0FF008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451.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D7848A9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452.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A88487F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453. </w:t>
      </w:r>
      <w:r>
        <w:rPr>
          <w:rFonts w:ascii="Consolas" w:hAnsi="Consolas" w:cs="Courier New"/>
          <w:color w:val="000000"/>
          <w:sz w:val="17"/>
          <w:szCs w:val="17"/>
        </w:rPr>
        <w:tab/>
        <w:t>set_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color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7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9520674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454.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0ACE7393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455.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D34834E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456. </w:t>
      </w:r>
      <w:r>
        <w:rPr>
          <w:rFonts w:ascii="Consolas" w:hAnsi="Consolas" w:cs="Courier New"/>
          <w:color w:val="880000"/>
          <w:sz w:val="17"/>
          <w:szCs w:val="17"/>
        </w:rPr>
        <w:t>// Move player based on input</w:t>
      </w:r>
    </w:p>
    <w:p w14:paraId="529E03F4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457.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move_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player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000000"/>
          <w:sz w:val="17"/>
          <w:szCs w:val="17"/>
        </w:rPr>
        <w:t xml:space="preserve"> key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map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MAP_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HEIGHT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MAP_WIDTH</w:t>
      </w:r>
      <w:r>
        <w:rPr>
          <w:rFonts w:ascii="Consolas" w:hAnsi="Consolas" w:cs="Courier New"/>
          <w:color w:val="666600"/>
          <w:sz w:val="17"/>
          <w:szCs w:val="17"/>
        </w:rPr>
        <w:t>])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30A7F76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458.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key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'a'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||</w:t>
      </w:r>
      <w:r>
        <w:rPr>
          <w:rFonts w:ascii="Consolas" w:hAnsi="Consolas" w:cs="Courier New"/>
          <w:color w:val="000000"/>
          <w:sz w:val="17"/>
          <w:szCs w:val="17"/>
        </w:rPr>
        <w:t xml:space="preserve"> key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'A'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4C880DA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459.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player_x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player_x </w:t>
      </w:r>
      <w:r>
        <w:rPr>
          <w:rFonts w:ascii="Consolas" w:hAnsi="Consolas" w:cs="Courier New"/>
          <w:color w:val="666600"/>
          <w:sz w:val="17"/>
          <w:szCs w:val="17"/>
        </w:rPr>
        <w:t>-=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B03DA66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460.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player_x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Keep within left bound</w:t>
      </w:r>
    </w:p>
    <w:p w14:paraId="0DDE6588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461.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7E9CA3B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462.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key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'd'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||</w:t>
      </w:r>
      <w:r>
        <w:rPr>
          <w:rFonts w:ascii="Consolas" w:hAnsi="Consolas" w:cs="Courier New"/>
          <w:color w:val="000000"/>
          <w:sz w:val="17"/>
          <w:szCs w:val="17"/>
        </w:rPr>
        <w:t xml:space="preserve"> key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'D'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EFFF946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463.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player_x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MAP_WIDTH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player_x 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D0AC2FA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464.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player_x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MAP_WIDTH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Keep within right bound</w:t>
      </w:r>
    </w:p>
    <w:p w14:paraId="30E6D4C7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465.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27D959C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466.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6E147CE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467.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(!</w:t>
      </w:r>
      <w:r>
        <w:rPr>
          <w:rFonts w:ascii="Consolas" w:hAnsi="Consolas" w:cs="Courier New"/>
          <w:color w:val="000000"/>
          <w:sz w:val="17"/>
          <w:szCs w:val="17"/>
        </w:rPr>
        <w:t>is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_jumping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B8C8446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468.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key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'w'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||</w:t>
      </w:r>
      <w:r>
        <w:rPr>
          <w:rFonts w:ascii="Consolas" w:hAnsi="Consolas" w:cs="Courier New"/>
          <w:color w:val="000000"/>
          <w:sz w:val="17"/>
          <w:szCs w:val="17"/>
        </w:rPr>
        <w:t xml:space="preserve"> key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'W'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8BB547C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469.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player_y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player_y </w:t>
      </w:r>
      <w:r>
        <w:rPr>
          <w:rFonts w:ascii="Consolas" w:hAnsi="Consolas" w:cs="Courier New"/>
          <w:color w:val="666600"/>
          <w:sz w:val="17"/>
          <w:szCs w:val="17"/>
        </w:rPr>
        <w:t>-=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5A4F7D4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470.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player_y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Keep within top bound</w:t>
      </w:r>
    </w:p>
    <w:p w14:paraId="54C4779A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471.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player_y_float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static_cast</w:t>
      </w:r>
      <w:r>
        <w:rPr>
          <w:rFonts w:ascii="Consolas" w:hAnsi="Consolas" w:cs="Courier New"/>
          <w:color w:val="008800"/>
          <w:sz w:val="17"/>
          <w:szCs w:val="17"/>
        </w:rPr>
        <w:t>&lt;float&gt;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player_y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02D24E4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472.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EECFF6B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473.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key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's'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||</w:t>
      </w:r>
      <w:r>
        <w:rPr>
          <w:rFonts w:ascii="Consolas" w:hAnsi="Consolas" w:cs="Courier New"/>
          <w:color w:val="000000"/>
          <w:sz w:val="17"/>
          <w:szCs w:val="17"/>
        </w:rPr>
        <w:t xml:space="preserve"> key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'S'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50F7560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474.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player_y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MAP_HEIGHT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player_y 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D16C4FB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475.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player_y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MAP_HEIGHT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Keep within bottom bound</w:t>
      </w:r>
    </w:p>
    <w:p w14:paraId="7D8FBA9B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476.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player_y_float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static_cast</w:t>
      </w:r>
      <w:r>
        <w:rPr>
          <w:rFonts w:ascii="Consolas" w:hAnsi="Consolas" w:cs="Courier New"/>
          <w:color w:val="008800"/>
          <w:sz w:val="17"/>
          <w:szCs w:val="17"/>
        </w:rPr>
        <w:t>&lt;float&gt;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player_y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DF6BBF5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477.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D954BFE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478.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key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 '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3912CA2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479.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is_jumping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36A2921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480.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jump_velocity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jump_power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AB8AE95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481.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A0E4A91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482.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14F7E9B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483.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11B8E9A9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484.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DE8BADA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485. </w:t>
      </w:r>
      <w:r>
        <w:rPr>
          <w:rFonts w:ascii="Consolas" w:hAnsi="Consolas" w:cs="Courier New"/>
          <w:color w:val="880000"/>
          <w:sz w:val="17"/>
          <w:szCs w:val="17"/>
        </w:rPr>
        <w:t>// Process player jump</w:t>
      </w:r>
    </w:p>
    <w:p w14:paraId="645541D1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486.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process_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jump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5CADC3F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487.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is_jumping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2703740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488.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jump_velocity 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 xml:space="preserve"> gravity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6046E56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489.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player_y_float 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 xml:space="preserve"> jump_velocity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309BC26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490.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new_y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static_cast</w:t>
      </w:r>
      <w:r>
        <w:rPr>
          <w:rFonts w:ascii="Consolas" w:hAnsi="Consolas" w:cs="Courier New"/>
          <w:color w:val="008800"/>
          <w:sz w:val="17"/>
          <w:szCs w:val="17"/>
        </w:rPr>
        <w:t>&lt;int&gt;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player_y_float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783CEA7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491.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69BB622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492.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jump_velocity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EA70B8C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493.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player_y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new_y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972C17D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494.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new_y </w:t>
      </w:r>
      <w:r>
        <w:rPr>
          <w:rFonts w:ascii="Consolas" w:hAnsi="Consolas" w:cs="Courier New"/>
          <w:color w:val="666600"/>
          <w:sz w:val="17"/>
          <w:szCs w:val="17"/>
        </w:rPr>
        <w:t>&lt;=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275CB21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495.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player_y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BFE67FD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496.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player_y_float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1.0f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9E814D4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497.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jump_velocity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773BA2C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498.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is_jumping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false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DB9E375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499.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F57BF30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500.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44EA3C6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501.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7EDCF34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502.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player_y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new_y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932C36D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503.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player_y_float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static_cast</w:t>
      </w:r>
      <w:r>
        <w:rPr>
          <w:rFonts w:ascii="Consolas" w:hAnsi="Consolas" w:cs="Courier New"/>
          <w:color w:val="008800"/>
          <w:sz w:val="17"/>
          <w:szCs w:val="17"/>
        </w:rPr>
        <w:t>&lt;float&gt;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new_y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B7FF5A7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504.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is_jumping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false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6FFE555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505.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jump_velocity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20DA374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506.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0446E1D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507.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C410142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508.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64DA400E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509.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3D83553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510. </w:t>
      </w:r>
      <w:r>
        <w:rPr>
          <w:rFonts w:ascii="Consolas" w:hAnsi="Consolas" w:cs="Courier New"/>
          <w:color w:val="880000"/>
          <w:sz w:val="17"/>
          <w:szCs w:val="17"/>
        </w:rPr>
        <w:t>// Move computer player</w:t>
      </w:r>
    </w:p>
    <w:p w14:paraId="38827BA2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511.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move_computer_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player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88"/>
          <w:sz w:val="17"/>
          <w:szCs w:val="17"/>
        </w:rPr>
        <w:t>float</w:t>
      </w:r>
      <w:r>
        <w:rPr>
          <w:rFonts w:ascii="Consolas" w:hAnsi="Consolas" w:cs="Courier New"/>
          <w:color w:val="000000"/>
          <w:sz w:val="17"/>
          <w:szCs w:val="17"/>
        </w:rPr>
        <w:t xml:space="preserve"> game_speed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0CDBE76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512.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speed_boost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static_cast</w:t>
      </w:r>
      <w:r>
        <w:rPr>
          <w:rFonts w:ascii="Consolas" w:hAnsi="Consolas" w:cs="Courier New"/>
          <w:color w:val="008800"/>
          <w:sz w:val="17"/>
          <w:szCs w:val="17"/>
        </w:rPr>
        <w:t>&lt;int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&gt;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game_speed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1.0f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01068B7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513.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speed_boost 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COMP_MAX_SPEED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speed_boost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COMP_MAX_SPEED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Cap computer speed</w:t>
      </w:r>
    </w:p>
    <w:p w14:paraId="408E28FF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514.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8C78F09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515.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 Chase player with some randomness</w:t>
      </w:r>
    </w:p>
    <w:p w14:paraId="0AC7224A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516.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rand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65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47B3871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517.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comp_x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player_x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comp_x 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 xml:space="preserve"> speed_boost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6310C6F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518.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comp_x 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player_x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comp_x </w:t>
      </w:r>
      <w:r>
        <w:rPr>
          <w:rFonts w:ascii="Consolas" w:hAnsi="Consolas" w:cs="Courier New"/>
          <w:color w:val="666600"/>
          <w:sz w:val="17"/>
          <w:szCs w:val="17"/>
        </w:rPr>
        <w:t>-=</w:t>
      </w:r>
      <w:r>
        <w:rPr>
          <w:rFonts w:ascii="Consolas" w:hAnsi="Consolas" w:cs="Courier New"/>
          <w:color w:val="000000"/>
          <w:sz w:val="17"/>
          <w:szCs w:val="17"/>
        </w:rPr>
        <w:t xml:space="preserve"> speed_boost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2B6DFCF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519.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comp_y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player_y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comp_y 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 xml:space="preserve"> speed_boost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CB4C7BD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520.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comp_y 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player_y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comp_y </w:t>
      </w:r>
      <w:r>
        <w:rPr>
          <w:rFonts w:ascii="Consolas" w:hAnsi="Consolas" w:cs="Courier New"/>
          <w:color w:val="666600"/>
          <w:sz w:val="17"/>
          <w:szCs w:val="17"/>
        </w:rPr>
        <w:t>-=</w:t>
      </w:r>
      <w:r>
        <w:rPr>
          <w:rFonts w:ascii="Consolas" w:hAnsi="Consolas" w:cs="Courier New"/>
          <w:color w:val="000000"/>
          <w:sz w:val="17"/>
          <w:szCs w:val="17"/>
        </w:rPr>
        <w:t xml:space="preserve"> speed_boost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E5F78B3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521.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FA6391B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522.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6E97EA0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523.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comp_x 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rand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6AB9459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524.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comp_y 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rand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F66D419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525.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6E3C502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526.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B09B65F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527.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 Keep within bounds</w:t>
      </w:r>
    </w:p>
    <w:p w14:paraId="0EA6096C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528.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comp_x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comp_x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2C41C79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529.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comp_x 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MAP_WIDTH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comp_x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MAP_WIDTH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8851631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530.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comp_y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comp_y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4B10D2B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531.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comp_y 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MAP_HEIGHT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comp_y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MAP_HEIGHT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75333BD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532.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5DF4C315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533.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1ECEC46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534. </w:t>
      </w:r>
      <w:r>
        <w:rPr>
          <w:rFonts w:ascii="Consolas" w:hAnsi="Consolas" w:cs="Courier New"/>
          <w:color w:val="880000"/>
          <w:sz w:val="17"/>
          <w:szCs w:val="17"/>
        </w:rPr>
        <w:t>// Check for collisions</w:t>
      </w:r>
    </w:p>
    <w:p w14:paraId="493105A2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535. </w:t>
      </w:r>
      <w:r>
        <w:rPr>
          <w:rFonts w:ascii="Consolas" w:hAnsi="Consolas" w:cs="Courier New"/>
          <w:color w:val="000088"/>
          <w:sz w:val="17"/>
          <w:szCs w:val="17"/>
        </w:rPr>
        <w:t>bool</w:t>
      </w:r>
      <w:r>
        <w:rPr>
          <w:rFonts w:ascii="Consolas" w:hAnsi="Consolas" w:cs="Courier New"/>
          <w:color w:val="000000"/>
          <w:sz w:val="17"/>
          <w:szCs w:val="17"/>
        </w:rPr>
        <w:t xml:space="preserve"> check_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collision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8B1E746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536.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(!</w:t>
      </w:r>
      <w:r>
        <w:rPr>
          <w:rFonts w:ascii="Consolas" w:hAnsi="Consolas" w:cs="Courier New"/>
          <w:color w:val="000000"/>
          <w:sz w:val="17"/>
          <w:szCs w:val="17"/>
        </w:rPr>
        <w:t>is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_jumping </w:t>
      </w:r>
      <w:r>
        <w:rPr>
          <w:rFonts w:ascii="Consolas" w:hAnsi="Consolas" w:cs="Courier New"/>
          <w:color w:val="666600"/>
          <w:sz w:val="17"/>
          <w:szCs w:val="17"/>
        </w:rPr>
        <w:t>&amp;&amp;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grace_frames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C0256F3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537.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obstacle_count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0CE7F1E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538.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obstacle_actives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player_x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obstacle_xs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player_y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obstacle_ys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CEF8FBE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539.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D6A50CD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540.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2AAAE27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541.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8E7D44D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542.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0C86869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543.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comp_active </w:t>
      </w:r>
      <w:r>
        <w:rPr>
          <w:rFonts w:ascii="Consolas" w:hAnsi="Consolas" w:cs="Courier New"/>
          <w:color w:val="666600"/>
          <w:sz w:val="17"/>
          <w:szCs w:val="17"/>
        </w:rPr>
        <w:t>&amp;&amp;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player_x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comp_x </w:t>
      </w:r>
      <w:r>
        <w:rPr>
          <w:rFonts w:ascii="Consolas" w:hAnsi="Consolas" w:cs="Courier New"/>
          <w:color w:val="666600"/>
          <w:sz w:val="17"/>
          <w:szCs w:val="17"/>
        </w:rPr>
        <w:t>&amp;&amp;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player_y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comp_y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35A6733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544.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2E35EE50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545.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6044448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546. </w:t>
      </w:r>
      <w:r>
        <w:rPr>
          <w:rFonts w:ascii="Consolas" w:hAnsi="Consolas" w:cs="Courier New"/>
          <w:color w:val="880000"/>
          <w:sz w:val="17"/>
          <w:szCs w:val="17"/>
        </w:rPr>
        <w:t>// Collect coins</w:t>
      </w:r>
    </w:p>
    <w:p w14:paraId="4CBC7A76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547.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collect_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coins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5B2E7D1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548.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current_time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GetTickCount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B742CCB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549.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coin_count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2E748ED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550.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coin_actives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!</w:t>
      </w:r>
      <w:r>
        <w:rPr>
          <w:rFonts w:ascii="Consolas" w:hAnsi="Consolas" w:cs="Courier New"/>
          <w:color w:val="000000"/>
          <w:sz w:val="17"/>
          <w:szCs w:val="17"/>
        </w:rPr>
        <w:t>coin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_collecteds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player_x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coin_xs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player_y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coin_ys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DE59C90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551.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coin_collecteds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CB432CD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552.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player_score 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 xml:space="preserve"> COIN_VALUE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80DD14B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553.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522F687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554.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 Update streak</w:t>
      </w:r>
    </w:p>
    <w:p w14:paraId="29584913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555.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current_time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last_coin_time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2000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AF821F0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556.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coin_streak</w:t>
      </w:r>
      <w:r>
        <w:rPr>
          <w:rFonts w:ascii="Consolas" w:hAnsi="Consolas" w:cs="Courier New"/>
          <w:color w:val="666600"/>
          <w:sz w:val="17"/>
          <w:szCs w:val="17"/>
        </w:rPr>
        <w:t>++;</w:t>
      </w:r>
    </w:p>
    <w:p w14:paraId="5C3ACB54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557.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69738DF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558.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26D974F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559.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coin_streak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1527270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560.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2FD0A22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561.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last_coin_time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current_time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07A83DC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562.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coin_streak </w:t>
      </w:r>
      <w:r>
        <w:rPr>
          <w:rFonts w:ascii="Consolas" w:hAnsi="Consolas" w:cs="Courier New"/>
          <w:color w:val="666600"/>
          <w:sz w:val="17"/>
          <w:szCs w:val="17"/>
        </w:rPr>
        <w:t>&gt;=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display_coin_streak_message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coin_streak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72149AA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563.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313E82E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564.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DBF1C5C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565.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77AF9B42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566.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6E428C4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567. </w:t>
      </w:r>
      <w:r>
        <w:rPr>
          <w:rFonts w:ascii="Consolas" w:hAnsi="Consolas" w:cs="Courier New"/>
          <w:color w:val="880000"/>
          <w:sz w:val="17"/>
          <w:szCs w:val="17"/>
        </w:rPr>
        <w:t>// Generate new obstacles</w:t>
      </w:r>
    </w:p>
    <w:p w14:paraId="19FCAF5D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568.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generate_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obstacles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DE03331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569.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num_new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rand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D189F50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570.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num_new </w:t>
      </w:r>
      <w:r>
        <w:rPr>
          <w:rFonts w:ascii="Consolas" w:hAnsi="Consolas" w:cs="Courier New"/>
          <w:color w:val="666600"/>
          <w:sz w:val="17"/>
          <w:szCs w:val="17"/>
        </w:rPr>
        <w:t>&amp;&amp;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obstacle_count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MAX_OBSTACLES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4A4A8F6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571.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obstacle_xs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obstacle_count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rand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MAP_WIDTH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BF2CA99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572.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obstacle_ys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obstacle_count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C531245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573.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obstacle_actives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obstacle_count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9F0ADDF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574.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obstacle_count</w:t>
      </w:r>
      <w:r>
        <w:rPr>
          <w:rFonts w:ascii="Consolas" w:hAnsi="Consolas" w:cs="Courier New"/>
          <w:color w:val="666600"/>
          <w:sz w:val="17"/>
          <w:szCs w:val="17"/>
        </w:rPr>
        <w:t>++;</w:t>
      </w:r>
    </w:p>
    <w:p w14:paraId="114AFE75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575.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5109C0F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576.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693F9ED9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577.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8BDDBE6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578. </w:t>
      </w:r>
      <w:r>
        <w:rPr>
          <w:rFonts w:ascii="Consolas" w:hAnsi="Consolas" w:cs="Courier New"/>
          <w:color w:val="880000"/>
          <w:sz w:val="17"/>
          <w:szCs w:val="17"/>
        </w:rPr>
        <w:t>// Generate new coins</w:t>
      </w:r>
    </w:p>
    <w:p w14:paraId="36A9E411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579.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generate_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coins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E9F2E07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580.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coin_count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95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BB591D2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581.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num_new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rand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FA7DF81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582.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num_new </w:t>
      </w:r>
      <w:r>
        <w:rPr>
          <w:rFonts w:ascii="Consolas" w:hAnsi="Consolas" w:cs="Courier New"/>
          <w:color w:val="666600"/>
          <w:sz w:val="17"/>
          <w:szCs w:val="17"/>
        </w:rPr>
        <w:t>&amp;&amp;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coin_count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MAX_COINS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6365D3D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583.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coin_xs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coin_count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rand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MAP_WIDTH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EA3ACED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584.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coin_ys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coin_count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82DC9AE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585.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coin_collecteds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coin_count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false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F9ED9EB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586.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coin_actives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coin_count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C1B180A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587.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coin_count</w:t>
      </w:r>
      <w:r>
        <w:rPr>
          <w:rFonts w:ascii="Consolas" w:hAnsi="Consolas" w:cs="Courier New"/>
          <w:color w:val="666600"/>
          <w:sz w:val="17"/>
          <w:szCs w:val="17"/>
        </w:rPr>
        <w:t>++;</w:t>
      </w:r>
    </w:p>
    <w:p w14:paraId="0676014B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588.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 Debug: Uncomment to confirm coin generation</w:t>
      </w:r>
    </w:p>
    <w:p w14:paraId="781C3C8F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589.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 add_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message(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>"Generated " + to_string(num_new) + " coins", 14, 1000);</w:t>
      </w:r>
    </w:p>
    <w:p w14:paraId="6E4C417E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590.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E796F3D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591.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3AD69BB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592.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7EBDD411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593.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37D85AA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594. </w:t>
      </w:r>
      <w:r>
        <w:rPr>
          <w:rFonts w:ascii="Consolas" w:hAnsi="Consolas" w:cs="Courier New"/>
          <w:color w:val="880000"/>
          <w:sz w:val="17"/>
          <w:szCs w:val="17"/>
        </w:rPr>
        <w:t>// Move obstacles and coins</w:t>
      </w:r>
    </w:p>
    <w:p w14:paraId="117D9D68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595.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move_game_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elements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B0C5FAC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596.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static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float</w:t>
      </w:r>
      <w:r>
        <w:rPr>
          <w:rFonts w:ascii="Consolas" w:hAnsi="Consolas" w:cs="Courier New"/>
          <w:color w:val="000000"/>
          <w:sz w:val="17"/>
          <w:szCs w:val="17"/>
        </w:rPr>
        <w:t xml:space="preserve"> accumulated_speed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0.0f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4BF0880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597. </w:t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accumulated_speed 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 xml:space="preserve"> game_speed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FB5E71F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598.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0707B30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599.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 Move elements when threshold reached</w:t>
      </w:r>
    </w:p>
    <w:p w14:paraId="66329BB4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600.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accumulated_speed </w:t>
      </w:r>
      <w:r>
        <w:rPr>
          <w:rFonts w:ascii="Consolas" w:hAnsi="Consolas" w:cs="Courier New"/>
          <w:color w:val="666600"/>
          <w:sz w:val="17"/>
          <w:szCs w:val="17"/>
        </w:rPr>
        <w:t>&gt;=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4.0f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>/ Increased to slow movement</w:t>
      </w:r>
    </w:p>
    <w:p w14:paraId="3E8C3C3B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601.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obstacle_count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4EF763B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602.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obstacle_actives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1978443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603.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obstacle_ys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]++;</w:t>
      </w:r>
    </w:p>
    <w:p w14:paraId="7CB9B51C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604.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obstacle_ys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&gt;=</w:t>
      </w:r>
      <w:r>
        <w:rPr>
          <w:rFonts w:ascii="Consolas" w:hAnsi="Consolas" w:cs="Courier New"/>
          <w:color w:val="000000"/>
          <w:sz w:val="17"/>
          <w:szCs w:val="17"/>
        </w:rPr>
        <w:t xml:space="preserve"> MAP_HEIGHT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obstacle_actives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false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B65EAE7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605.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FF1AA50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606.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51F856C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607.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coin_count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54E4936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608.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coin_actives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!</w:t>
      </w:r>
      <w:r>
        <w:rPr>
          <w:rFonts w:ascii="Consolas" w:hAnsi="Consolas" w:cs="Courier New"/>
          <w:color w:val="000000"/>
          <w:sz w:val="17"/>
          <w:szCs w:val="17"/>
        </w:rPr>
        <w:t>coin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_collecteds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75B99AD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609.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coin_ys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]++;</w:t>
      </w:r>
    </w:p>
    <w:p w14:paraId="60233B64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610.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coin_ys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&gt;=</w:t>
      </w:r>
      <w:r>
        <w:rPr>
          <w:rFonts w:ascii="Consolas" w:hAnsi="Consolas" w:cs="Courier New"/>
          <w:color w:val="000000"/>
          <w:sz w:val="17"/>
          <w:szCs w:val="17"/>
        </w:rPr>
        <w:t xml:space="preserve"> MAP_HEIGHT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coin_actives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false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2AA5859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611.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C0C3330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612.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B147EA6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613.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accumulated_speed </w:t>
      </w:r>
      <w:r>
        <w:rPr>
          <w:rFonts w:ascii="Consolas" w:hAnsi="Consolas" w:cs="Courier New"/>
          <w:color w:val="666600"/>
          <w:sz w:val="17"/>
          <w:szCs w:val="17"/>
        </w:rPr>
        <w:t>-=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4.0f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C4B6158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614.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2E27243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lastRenderedPageBreak/>
        <w:t xml:space="preserve">615.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744679EF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616.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EC0C0EE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617. </w:t>
      </w:r>
      <w:r>
        <w:rPr>
          <w:rFonts w:ascii="Consolas" w:hAnsi="Consolas" w:cs="Courier New"/>
          <w:color w:val="880000"/>
          <w:sz w:val="17"/>
          <w:szCs w:val="17"/>
        </w:rPr>
        <w:t>// Generate obstacles and coins</w:t>
      </w:r>
    </w:p>
    <w:p w14:paraId="53B65515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618.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generate_game_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elements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4EAF2AE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619.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static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float</w:t>
      </w:r>
      <w:r>
        <w:rPr>
          <w:rFonts w:ascii="Consolas" w:hAnsi="Consolas" w:cs="Courier New"/>
          <w:color w:val="000000"/>
          <w:sz w:val="17"/>
          <w:szCs w:val="17"/>
        </w:rPr>
        <w:t xml:space="preserve"> obstacle_accumulator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0.0f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46CADD8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620.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static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float</w:t>
      </w:r>
      <w:r>
        <w:rPr>
          <w:rFonts w:ascii="Consolas" w:hAnsi="Consolas" w:cs="Courier New"/>
          <w:color w:val="000000"/>
          <w:sz w:val="17"/>
          <w:szCs w:val="17"/>
        </w:rPr>
        <w:t xml:space="preserve"> coin_accumulator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0.0f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855E687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621. </w:t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obstacle_accumulator 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 xml:space="preserve"> game_speed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2797F38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622. </w:t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coin_accumulator 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 xml:space="preserve"> game_speed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A124756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623.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A47665D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624.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 Generate obstacles</w:t>
      </w:r>
    </w:p>
    <w:p w14:paraId="202EF07E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625.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obstacle_accumulator </w:t>
      </w:r>
      <w:r>
        <w:rPr>
          <w:rFonts w:ascii="Consolas" w:hAnsi="Consolas" w:cs="Courier New"/>
          <w:color w:val="666600"/>
          <w:sz w:val="17"/>
          <w:szCs w:val="17"/>
        </w:rPr>
        <w:t>&gt;=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12.0f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>/ Increased to reduce spawn frequency</w:t>
      </w:r>
    </w:p>
    <w:p w14:paraId="43CCDFEC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626.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generate_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obstacles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5B74BE2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627.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obstacle_accumulator </w:t>
      </w:r>
      <w:r>
        <w:rPr>
          <w:rFonts w:ascii="Consolas" w:hAnsi="Consolas" w:cs="Courier New"/>
          <w:color w:val="666600"/>
          <w:sz w:val="17"/>
          <w:szCs w:val="17"/>
        </w:rPr>
        <w:t>-=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12.0f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3E6ED34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628.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D269E09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629.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D89974F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630.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 Generate coins</w:t>
      </w:r>
    </w:p>
    <w:p w14:paraId="027E9BF4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631.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coin_accumulator </w:t>
      </w:r>
      <w:r>
        <w:rPr>
          <w:rFonts w:ascii="Consolas" w:hAnsi="Consolas" w:cs="Courier New"/>
          <w:color w:val="666600"/>
          <w:sz w:val="17"/>
          <w:szCs w:val="17"/>
        </w:rPr>
        <w:t>&gt;=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10.0f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>/ Increased to reduce spawn frequency</w:t>
      </w:r>
    </w:p>
    <w:p w14:paraId="4E31827B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632.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generate_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coins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C679448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633.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coin_accumulator </w:t>
      </w:r>
      <w:r>
        <w:rPr>
          <w:rFonts w:ascii="Consolas" w:hAnsi="Consolas" w:cs="Courier New"/>
          <w:color w:val="666600"/>
          <w:sz w:val="17"/>
          <w:szCs w:val="17"/>
        </w:rPr>
        <w:t>-=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10.0f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CB078B5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634.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9137677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635.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2AB4B4B5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636.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18558CB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637. </w:t>
      </w:r>
      <w:r>
        <w:rPr>
          <w:rFonts w:ascii="Consolas" w:hAnsi="Consolas" w:cs="Courier New"/>
          <w:color w:val="880000"/>
          <w:sz w:val="17"/>
          <w:szCs w:val="17"/>
        </w:rPr>
        <w:t>// Clean up inactive obstacles and coins</w:t>
      </w:r>
    </w:p>
    <w:p w14:paraId="23AC6A2B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638.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cleanup_game_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elements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871C85E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639.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 Clean obstacles</w:t>
      </w:r>
    </w:p>
    <w:p w14:paraId="30208256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640.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new_obstacle_count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A34DBF4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641.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obstacle_count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8E7211F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642.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obstacle_actives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5EE50F2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643.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obstacle_xs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new_obstacle_count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obstacle_xs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42A40D9C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644.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obstacle_ys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new_obstacle_count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obstacle_ys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2AAAEE44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645.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obstacle_actives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new_obstacle_count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A838350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646.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new_obstacle_count</w:t>
      </w:r>
      <w:r>
        <w:rPr>
          <w:rFonts w:ascii="Consolas" w:hAnsi="Consolas" w:cs="Courier New"/>
          <w:color w:val="666600"/>
          <w:sz w:val="17"/>
          <w:szCs w:val="17"/>
        </w:rPr>
        <w:t>++;</w:t>
      </w:r>
    </w:p>
    <w:p w14:paraId="22518163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647.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BDD670B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648.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7C6CDB0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649. </w:t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obstacle_count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new_obstacle_count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0CDB7B9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650.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F0E056D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651.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 Clean coins</w:t>
      </w:r>
    </w:p>
    <w:p w14:paraId="57F322E7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652.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new_coin_count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58EDEF2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653.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coin_count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50BBA62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654.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coin_actives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!</w:t>
      </w:r>
      <w:r>
        <w:rPr>
          <w:rFonts w:ascii="Consolas" w:hAnsi="Consolas" w:cs="Courier New"/>
          <w:color w:val="000000"/>
          <w:sz w:val="17"/>
          <w:szCs w:val="17"/>
        </w:rPr>
        <w:t>coin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_collecteds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DFA44F3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655.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coin_xs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new_coin_count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coin_xs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65340826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656.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coin_ys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new_coin_count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coin_ys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18298CE6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657.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coin_collecteds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new_coin_count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false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D0F0709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658.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coin_actives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new_coin_count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48D8F95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659.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new_coin_count</w:t>
      </w:r>
      <w:r>
        <w:rPr>
          <w:rFonts w:ascii="Consolas" w:hAnsi="Consolas" w:cs="Courier New"/>
          <w:color w:val="666600"/>
          <w:sz w:val="17"/>
          <w:szCs w:val="17"/>
        </w:rPr>
        <w:t>++;</w:t>
      </w:r>
    </w:p>
    <w:p w14:paraId="15C9FA28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660.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08E9EC3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661.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A6D443A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662. </w:t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coin_count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new_coin_count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CDF5769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663.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2F294391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664.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D11E525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665. </w:t>
      </w:r>
      <w:r>
        <w:rPr>
          <w:rFonts w:ascii="Consolas" w:hAnsi="Consolas" w:cs="Courier New"/>
          <w:color w:val="880000"/>
          <w:sz w:val="17"/>
          <w:szCs w:val="17"/>
        </w:rPr>
        <w:t>// Adjust game speed at milestones</w:t>
      </w:r>
    </w:p>
    <w:p w14:paraId="1290A39F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666.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adjust_game_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speed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1E1C2CF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667.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milestones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CFB53F1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668.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MILESTONE_1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MILESTONE_2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MILESTONE_3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MILESTONE_4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MILESTONE_5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30D02F1A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669.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MILESTONE_6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MILESTONE_7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MILESTONE_8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MILESTONE_9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MILESTONE_10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3DABB729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670.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MILESTONE_11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MILESTONE_12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MILESTONE_13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MILESTONE_14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MILESTONE_15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7F9E7B01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671.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MILESTONE_16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MILESTONE_17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MILESTONE_18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MILESTONE_19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MILESTONE_20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7DE1D0C4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672.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MILESTONE_21</w:t>
      </w:r>
    </w:p>
    <w:p w14:paraId="5B12F5B3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673.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0168AFAB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674.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21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827EC38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675.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player_distance </w:t>
      </w:r>
      <w:r>
        <w:rPr>
          <w:rFonts w:ascii="Consolas" w:hAnsi="Consolas" w:cs="Courier New"/>
          <w:color w:val="666600"/>
          <w:sz w:val="17"/>
          <w:szCs w:val="17"/>
        </w:rPr>
        <w:t>&gt;=</w:t>
      </w:r>
      <w:r>
        <w:rPr>
          <w:rFonts w:ascii="Consolas" w:hAnsi="Consolas" w:cs="Courier New"/>
          <w:color w:val="000000"/>
          <w:sz w:val="17"/>
          <w:szCs w:val="17"/>
        </w:rPr>
        <w:t xml:space="preserve"> milestones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last_milestone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milestones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E9DE38F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676.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game_speed 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 xml:space="preserve"> SPEED_INCREMENT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A2FA14E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677.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game_speed 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MAX_SPEED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game_speed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MAX_SPEED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Cap speed</w:t>
      </w:r>
    </w:p>
    <w:p w14:paraId="004BFFF3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678.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last_milestone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milestones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7EA6B77F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679.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display_speed_increase_message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CDA7DC2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680.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break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5175A69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681.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BF44D4E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682.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6467709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683.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68517BF8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684.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90DC1EC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685. </w:t>
      </w:r>
      <w:r>
        <w:rPr>
          <w:rFonts w:ascii="Consolas" w:hAnsi="Consolas" w:cs="Courier New"/>
          <w:color w:val="880000"/>
          <w:sz w:val="17"/>
          <w:szCs w:val="17"/>
        </w:rPr>
        <w:t>// Save high score</w:t>
      </w:r>
    </w:p>
    <w:p w14:paraId="3FD532A2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686.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save_high_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score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10437A8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687.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MAX_HIGH_SCORES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9D81AD2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688.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names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MAX_HIGH_SCORES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0289CE9F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689.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scores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MAX_HIGH_SCORES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7BC8658D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690.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count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1ECD07A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691.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506CBA4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692.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 Read existing scores</w:t>
      </w:r>
    </w:p>
    <w:p w14:paraId="70BEF498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693. </w:t>
      </w:r>
      <w:r>
        <w:rPr>
          <w:rFonts w:ascii="Consolas" w:hAnsi="Consolas" w:cs="Courier New"/>
          <w:color w:val="000000"/>
          <w:sz w:val="17"/>
          <w:szCs w:val="17"/>
        </w:rPr>
        <w:tab/>
        <w:t>ifstream score_file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"highscores.txt"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8BA56E3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694.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name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FA4436A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695.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value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BBB2A7F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696.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while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score_file </w:t>
      </w:r>
      <w:r>
        <w:rPr>
          <w:rFonts w:ascii="Consolas" w:hAnsi="Consolas" w:cs="Courier New"/>
          <w:color w:val="666600"/>
          <w:sz w:val="17"/>
          <w:szCs w:val="17"/>
        </w:rPr>
        <w:t>&gt;&gt;</w:t>
      </w:r>
      <w:r>
        <w:rPr>
          <w:rFonts w:ascii="Consolas" w:hAnsi="Consolas" w:cs="Courier New"/>
          <w:color w:val="000000"/>
          <w:sz w:val="17"/>
          <w:szCs w:val="17"/>
        </w:rPr>
        <w:t xml:space="preserve"> name </w:t>
      </w:r>
      <w:r>
        <w:rPr>
          <w:rFonts w:ascii="Consolas" w:hAnsi="Consolas" w:cs="Courier New"/>
          <w:color w:val="666600"/>
          <w:sz w:val="17"/>
          <w:szCs w:val="17"/>
        </w:rPr>
        <w:t>&gt;&gt;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value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count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MAX_HIGH_SCORES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65A470C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697.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names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count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name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064430B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698.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scores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count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value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16CD2DD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699.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count</w:t>
      </w:r>
      <w:r>
        <w:rPr>
          <w:rFonts w:ascii="Consolas" w:hAnsi="Consolas" w:cs="Courier New"/>
          <w:color w:val="666600"/>
          <w:sz w:val="17"/>
          <w:szCs w:val="17"/>
        </w:rPr>
        <w:t>++;</w:t>
      </w:r>
    </w:p>
    <w:p w14:paraId="36E24845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700.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1FB4CB2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701. </w:t>
      </w:r>
      <w:r>
        <w:rPr>
          <w:rFonts w:ascii="Consolas" w:hAnsi="Consolas" w:cs="Courier New"/>
          <w:color w:val="000000"/>
          <w:sz w:val="17"/>
          <w:szCs w:val="17"/>
        </w:rPr>
        <w:tab/>
        <w:t>score_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file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close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40BA0309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702.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B1336DA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703.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 Add new score</w:t>
      </w:r>
    </w:p>
    <w:p w14:paraId="6B2C2714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704.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count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MAX_HIGH_SCORES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7E41AF6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705.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names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count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player_name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4EB0A0A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706.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scores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count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player_score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7ECDDB9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707.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count</w:t>
      </w:r>
      <w:r>
        <w:rPr>
          <w:rFonts w:ascii="Consolas" w:hAnsi="Consolas" w:cs="Courier New"/>
          <w:color w:val="666600"/>
          <w:sz w:val="17"/>
          <w:szCs w:val="17"/>
        </w:rPr>
        <w:t>++;</w:t>
      </w:r>
    </w:p>
    <w:p w14:paraId="0502F5FA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708.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DA31D48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709.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5A74C77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710.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MAX_HIGH_SCORES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E2D4DFF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711.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player_score 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scores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B15DE2A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712.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j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MAX_HIGH_SCORES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j 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j</w:t>
      </w:r>
      <w:r>
        <w:rPr>
          <w:rFonts w:ascii="Consolas" w:hAnsi="Consolas" w:cs="Courier New"/>
          <w:color w:val="666600"/>
          <w:sz w:val="17"/>
          <w:szCs w:val="17"/>
        </w:rPr>
        <w:t>--)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0F8E9BF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713.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names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j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names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j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382BFADC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714.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scores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j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scores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j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0A43A5CA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715.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03BDE05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716.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names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player_name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3C14306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717.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scores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player_score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8353BE2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718.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break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D472CF0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719.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E93B2E0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720.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342245B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721.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B79569B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722.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8FC3DD9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723.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 Sort scores</w:t>
      </w:r>
    </w:p>
    <w:p w14:paraId="1FDD6787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724.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count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BD97AA4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725.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j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j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count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j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1429BD4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726.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scores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j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scores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360DAF9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727.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swap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scores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0000"/>
          <w:sz w:val="17"/>
          <w:szCs w:val="17"/>
        </w:rPr>
        <w:t xml:space="preserve"> scores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j</w:t>
      </w:r>
      <w:r>
        <w:rPr>
          <w:rFonts w:ascii="Consolas" w:hAnsi="Consolas" w:cs="Courier New"/>
          <w:color w:val="666600"/>
          <w:sz w:val="17"/>
          <w:szCs w:val="17"/>
        </w:rPr>
        <w:t>]);</w:t>
      </w:r>
    </w:p>
    <w:p w14:paraId="15BD5CD3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728.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swap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names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0000"/>
          <w:sz w:val="17"/>
          <w:szCs w:val="17"/>
        </w:rPr>
        <w:t xml:space="preserve"> names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j</w:t>
      </w:r>
      <w:r>
        <w:rPr>
          <w:rFonts w:ascii="Consolas" w:hAnsi="Consolas" w:cs="Courier New"/>
          <w:color w:val="666600"/>
          <w:sz w:val="17"/>
          <w:szCs w:val="17"/>
        </w:rPr>
        <w:t>]);</w:t>
      </w:r>
    </w:p>
    <w:p w14:paraId="1C9EC061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729.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14705C9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730.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CB59A80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731.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DF52055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732.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FE60BDD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733.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 Save scores</w:t>
      </w:r>
    </w:p>
    <w:p w14:paraId="0761CC7E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734. </w:t>
      </w:r>
      <w:r>
        <w:rPr>
          <w:rFonts w:ascii="Consolas" w:hAnsi="Consolas" w:cs="Courier New"/>
          <w:color w:val="000000"/>
          <w:sz w:val="17"/>
          <w:szCs w:val="17"/>
        </w:rPr>
        <w:tab/>
        <w:t>ofstream out_file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"highscores.txt"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DEEC1E2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735.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count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B90D936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736.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out_file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names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 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scores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endl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EE9CBD9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737.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A3E3EDD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738. </w:t>
      </w:r>
      <w:r>
        <w:rPr>
          <w:rFonts w:ascii="Consolas" w:hAnsi="Consolas" w:cs="Courier New"/>
          <w:color w:val="000000"/>
          <w:sz w:val="17"/>
          <w:szCs w:val="17"/>
        </w:rPr>
        <w:tab/>
        <w:t>out_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file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close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50FE87DD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739.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4FAF127C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740.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A64F9CA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741. </w:t>
      </w:r>
      <w:r>
        <w:rPr>
          <w:rFonts w:ascii="Consolas" w:hAnsi="Consolas" w:cs="Courier New"/>
          <w:color w:val="880000"/>
          <w:sz w:val="17"/>
          <w:szCs w:val="17"/>
        </w:rPr>
        <w:t>// Display high scores</w:t>
      </w:r>
    </w:p>
    <w:p w14:paraId="5ECF6C95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742.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display_high_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scores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68584CB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743. </w:t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cout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"\nHigh Scores:\n------------\n"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B443277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744. </w:t>
      </w:r>
      <w:r>
        <w:rPr>
          <w:rFonts w:ascii="Consolas" w:hAnsi="Consolas" w:cs="Courier New"/>
          <w:color w:val="000000"/>
          <w:sz w:val="17"/>
          <w:szCs w:val="17"/>
        </w:rPr>
        <w:tab/>
        <w:t>ifstream score_file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"highscores.txt"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250ED73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745.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(!</w:t>
      </w:r>
      <w:r>
        <w:rPr>
          <w:rFonts w:ascii="Consolas" w:hAnsi="Consolas" w:cs="Courier New"/>
          <w:color w:val="000000"/>
          <w:sz w:val="17"/>
          <w:szCs w:val="17"/>
        </w:rPr>
        <w:t>score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_file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5B23609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746.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cout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 xml:space="preserve">"No high scores 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yet!\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n"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0CFC845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747.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E42C01B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748.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1D098C2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749.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A813938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750.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name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A7D0504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751.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score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93644F8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752.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rank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200A1C2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753.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while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score_file </w:t>
      </w:r>
      <w:r>
        <w:rPr>
          <w:rFonts w:ascii="Consolas" w:hAnsi="Consolas" w:cs="Courier New"/>
          <w:color w:val="666600"/>
          <w:sz w:val="17"/>
          <w:szCs w:val="17"/>
        </w:rPr>
        <w:t>&gt;&gt;</w:t>
      </w:r>
      <w:r>
        <w:rPr>
          <w:rFonts w:ascii="Consolas" w:hAnsi="Consolas" w:cs="Courier New"/>
          <w:color w:val="000000"/>
          <w:sz w:val="17"/>
          <w:szCs w:val="17"/>
        </w:rPr>
        <w:t xml:space="preserve"> name </w:t>
      </w:r>
      <w:r>
        <w:rPr>
          <w:rFonts w:ascii="Consolas" w:hAnsi="Consolas" w:cs="Courier New"/>
          <w:color w:val="666600"/>
          <w:sz w:val="17"/>
          <w:szCs w:val="17"/>
        </w:rPr>
        <w:t>&gt;&gt;</w:t>
      </w:r>
      <w:r>
        <w:rPr>
          <w:rFonts w:ascii="Consolas" w:hAnsi="Consolas" w:cs="Courier New"/>
          <w:color w:val="000000"/>
          <w:sz w:val="17"/>
          <w:szCs w:val="17"/>
        </w:rPr>
        <w:t xml:space="preserve"> score </w:t>
      </w:r>
      <w:r>
        <w:rPr>
          <w:rFonts w:ascii="Consolas" w:hAnsi="Consolas" w:cs="Courier New"/>
          <w:color w:val="666600"/>
          <w:sz w:val="17"/>
          <w:szCs w:val="17"/>
        </w:rPr>
        <w:t>&amp;&amp;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rank </w:t>
      </w:r>
      <w:r>
        <w:rPr>
          <w:rFonts w:ascii="Consolas" w:hAnsi="Consolas" w:cs="Courier New"/>
          <w:color w:val="666600"/>
          <w:sz w:val="17"/>
          <w:szCs w:val="17"/>
        </w:rPr>
        <w:t>&lt;=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D4A43C6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754.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cout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rank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". 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name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": 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score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endl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516FAE4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755.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rank</w:t>
      </w:r>
      <w:r>
        <w:rPr>
          <w:rFonts w:ascii="Consolas" w:hAnsi="Consolas" w:cs="Courier New"/>
          <w:color w:val="666600"/>
          <w:sz w:val="17"/>
          <w:szCs w:val="17"/>
        </w:rPr>
        <w:t>++;</w:t>
      </w:r>
    </w:p>
    <w:p w14:paraId="6DA3E640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756.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3C514E5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757. </w:t>
      </w:r>
      <w:r>
        <w:rPr>
          <w:rFonts w:ascii="Consolas" w:hAnsi="Consolas" w:cs="Courier New"/>
          <w:color w:val="000000"/>
          <w:sz w:val="17"/>
          <w:szCs w:val="17"/>
        </w:rPr>
        <w:tab/>
        <w:t>score_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file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close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7ABF618A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758.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1B0DEEDC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759.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0912DFD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760.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main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C9E0200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761.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 Initialize audio</w:t>
      </w:r>
    </w:p>
    <w:p w14:paraId="34BF9198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762.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000000"/>
          <w:sz w:val="17"/>
          <w:szCs w:val="17"/>
        </w:rPr>
        <w:t xml:space="preserve"> mci_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buffer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256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3441401F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763.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music_relative_path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".\\MUSIC\\music1.mp3"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645BF2D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764.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bool</w:t>
      </w:r>
      <w:r>
        <w:rPr>
          <w:rFonts w:ascii="Consolas" w:hAnsi="Consolas" w:cs="Courier New"/>
          <w:color w:val="000000"/>
          <w:sz w:val="17"/>
          <w:szCs w:val="17"/>
        </w:rPr>
        <w:t xml:space="preserve"> audio_playing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false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CC3F9FC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765.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55A342F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766.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srand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88"/>
          <w:sz w:val="17"/>
          <w:szCs w:val="17"/>
        </w:rPr>
        <w:t>static_cast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88"/>
          <w:sz w:val="17"/>
          <w:szCs w:val="17"/>
        </w:rPr>
        <w:t>unsigned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&gt;(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time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)));</w:t>
      </w:r>
    </w:p>
    <w:p w14:paraId="70909775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767. </w:t>
      </w:r>
      <w:r>
        <w:rPr>
          <w:rFonts w:ascii="Consolas" w:hAnsi="Consolas" w:cs="Courier New"/>
          <w:color w:val="000000"/>
          <w:sz w:val="17"/>
          <w:szCs w:val="17"/>
        </w:rPr>
        <w:tab/>
        <w:t>hide_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cursor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60F6008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768.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6E40EEA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769.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map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MAP_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HEIGHT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MAP_WIDTH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361CF229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770.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bool</w:t>
      </w:r>
      <w:r>
        <w:rPr>
          <w:rFonts w:ascii="Consolas" w:hAnsi="Consolas" w:cs="Courier New"/>
          <w:color w:val="000000"/>
          <w:sz w:val="17"/>
          <w:szCs w:val="17"/>
        </w:rPr>
        <w:t xml:space="preserve"> game_over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false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F82EFDB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771.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000000"/>
          <w:sz w:val="17"/>
          <w:szCs w:val="17"/>
        </w:rPr>
        <w:t xml:space="preserve"> key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D3859AF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772.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frame_counter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5D56018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773.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5D46A89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774.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 Show welcome and get name</w:t>
      </w:r>
    </w:p>
    <w:p w14:paraId="0107E03E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775. </w:t>
      </w:r>
      <w:r>
        <w:rPr>
          <w:rFonts w:ascii="Consolas" w:hAnsi="Consolas" w:cs="Courier New"/>
          <w:color w:val="000000"/>
          <w:sz w:val="17"/>
          <w:szCs w:val="17"/>
        </w:rPr>
        <w:tab/>
        <w:t>show_welcome_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screen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6324F2A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776. </w:t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cout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"Enter your name: 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313D147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777.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getline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cin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player_name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A508006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778.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Beep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800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800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D4C45B6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779.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21B47A9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780.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 Initialize game</w:t>
      </w:r>
    </w:p>
    <w:p w14:paraId="7B98F17D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781. </w:t>
      </w:r>
      <w:r>
        <w:rPr>
          <w:rFonts w:ascii="Consolas" w:hAnsi="Consolas" w:cs="Courier New"/>
          <w:color w:val="000000"/>
          <w:sz w:val="17"/>
          <w:szCs w:val="17"/>
        </w:rPr>
        <w:tab/>
        <w:t>initialize_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game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575331C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782. </w:t>
      </w:r>
      <w:r>
        <w:rPr>
          <w:rFonts w:ascii="Consolas" w:hAnsi="Consolas" w:cs="Courier New"/>
          <w:color w:val="000000"/>
          <w:sz w:val="17"/>
          <w:szCs w:val="17"/>
        </w:rPr>
        <w:tab/>
        <w:t>initialize_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messages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C3685D2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783. </w:t>
      </w:r>
      <w:r>
        <w:rPr>
          <w:rFonts w:ascii="Consolas" w:hAnsi="Consolas" w:cs="Courier New"/>
          <w:color w:val="000000"/>
          <w:sz w:val="17"/>
          <w:szCs w:val="17"/>
        </w:rPr>
        <w:tab/>
        <w:t>system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"cls"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2B8C287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784.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50B64A0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785.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 Try playing audio</w:t>
      </w:r>
    </w:p>
    <w:p w14:paraId="21200EB8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786.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mp3_command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"open \""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music_relative_path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"\" type mpegvideo alias gamemusic"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5E162FA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787.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mciSendString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mp3_command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str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mci_buffer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sizeof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mci_buffer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NULL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29EFFFB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788.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mciSendString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"play gamemusic repeat"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mci_buffer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sizeof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mci_buffer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NULL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8CEF23C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789.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audio_playing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62FCE86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790.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cout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"Playing MP3 music..."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endl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312C5B7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791.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237F1EB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792.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748A88E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793.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976FD71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794.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(!</w:t>
      </w:r>
      <w:r>
        <w:rPr>
          <w:rFonts w:ascii="Consolas" w:hAnsi="Consolas" w:cs="Courier New"/>
          <w:color w:val="000000"/>
          <w:sz w:val="17"/>
          <w:szCs w:val="17"/>
        </w:rPr>
        <w:t>audio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_playing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4E5B82F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795.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wav_relative_path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".\\MUSIC\\music.wav"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BD7BEA3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796.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wav_command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"open \""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wav_relative_path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"\" type mpegvideo alias gamemusic"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EB94BB4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797.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mciSendString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wav_command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str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mci_buffer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sizeof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mci_buffer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NULL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59A2617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798.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mciSendString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"play gamemusic repeat"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mci_buffer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sizeof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mci_buffer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NULL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5B3F0D7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799.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audio_playing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32B0939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800.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cout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"Playing WAV music..."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endl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50DB47D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801.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9D1DEA5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802.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3576BD6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803.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BD0A903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804.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EF0C1BE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805.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(!</w:t>
      </w:r>
      <w:r>
        <w:rPr>
          <w:rFonts w:ascii="Consolas" w:hAnsi="Consolas" w:cs="Courier New"/>
          <w:color w:val="000000"/>
          <w:sz w:val="17"/>
          <w:szCs w:val="17"/>
        </w:rPr>
        <w:t>audio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_playing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5454DD9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806.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000000"/>
          <w:sz w:val="17"/>
          <w:szCs w:val="17"/>
        </w:rPr>
        <w:t xml:space="preserve"> exe_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path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MAX_PATH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1EC83DAC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807.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GetModuleFileName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NULL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exe_path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MAX_PATH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2F2C009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808.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exe_path_str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exe_path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5BDD6DD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809.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size_t</w:t>
      </w:r>
      <w:r>
        <w:rPr>
          <w:rFonts w:ascii="Consolas" w:hAnsi="Consolas" w:cs="Courier New"/>
          <w:color w:val="000000"/>
          <w:sz w:val="17"/>
          <w:szCs w:val="17"/>
        </w:rPr>
        <w:t xml:space="preserve"> last_slash_pos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exe_path_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str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find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_last_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of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'\\'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EE89B9A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810.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exe_dir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last_slash_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pos </w:t>
      </w:r>
      <w:r>
        <w:rPr>
          <w:rFonts w:ascii="Consolas" w:hAnsi="Consolas" w:cs="Courier New"/>
          <w:color w:val="666600"/>
          <w:sz w:val="17"/>
          <w:szCs w:val="17"/>
        </w:rPr>
        <w:t>!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 xml:space="preserve">npos </w:t>
      </w:r>
      <w:r>
        <w:rPr>
          <w:rFonts w:ascii="Consolas" w:hAnsi="Consolas" w:cs="Courier New"/>
          <w:color w:val="666600"/>
          <w:sz w:val="17"/>
          <w:szCs w:val="17"/>
        </w:rPr>
        <w:t>?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exe_path_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str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substr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last_slash_pos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CA64015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811.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full_path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exe_dir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"MUSIC\\music1.mp3"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0F53701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812.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cmd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"open \""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full_path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"\" type mpegvideo alias gamemusic"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A4BDEE0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813.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BB23C72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814.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mciSendString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cmd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str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mci_buffer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sizeof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mci_buffer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NULL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FC5D209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815.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mciSendString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"play gamemusic repeat"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mci_buffer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sizeof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mci_buffer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NULL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31756F9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816.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audio_playing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1704EAC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817.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cout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"Playing music from executable path..."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endl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C86E982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818.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EB915F1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819.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D8B7FD0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820.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BB3306C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821.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4555B67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822.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(!</w:t>
      </w:r>
      <w:r>
        <w:rPr>
          <w:rFonts w:ascii="Consolas" w:hAnsi="Consolas" w:cs="Courier New"/>
          <w:color w:val="000000"/>
          <w:sz w:val="17"/>
          <w:szCs w:val="17"/>
        </w:rPr>
        <w:t>audio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_playing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9A052CA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823.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DWORD error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GetLastError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694D717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824.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mciGetErrorString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error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mci_buffer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sizeof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mci_buffer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</w:p>
    <w:p w14:paraId="070C60AE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825.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cerr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"Failed to play audio. Error: 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error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 - 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mci_buffer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endl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0E5A617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826.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52180A6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827.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1510DEF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828.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 Main game loop</w:t>
      </w:r>
    </w:p>
    <w:p w14:paraId="4D9086E9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829.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previous_score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player_score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C94879D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830.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while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(!</w:t>
      </w:r>
      <w:r>
        <w:rPr>
          <w:rFonts w:ascii="Consolas" w:hAnsi="Consolas" w:cs="Courier New"/>
          <w:color w:val="000000"/>
          <w:sz w:val="17"/>
          <w:szCs w:val="17"/>
        </w:rPr>
        <w:t>game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_over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9236C40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831.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frame_counter</w:t>
      </w:r>
      <w:r>
        <w:rPr>
          <w:rFonts w:ascii="Consolas" w:hAnsi="Consolas" w:cs="Courier New"/>
          <w:color w:val="666600"/>
          <w:sz w:val="17"/>
          <w:szCs w:val="17"/>
        </w:rPr>
        <w:t>++;</w:t>
      </w:r>
    </w:p>
    <w:p w14:paraId="4EFCA166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832.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CC8B134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833.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 Update game state</w:t>
      </w:r>
    </w:p>
    <w:p w14:paraId="4A42E7FD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834.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update_map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map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3CAB56C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835.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is_jumping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process_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jump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29EA1EA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836.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grace_frames 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grace_frames</w:t>
      </w:r>
      <w:r>
        <w:rPr>
          <w:rFonts w:ascii="Consolas" w:hAnsi="Consolas" w:cs="Courier New"/>
          <w:color w:val="666600"/>
          <w:sz w:val="17"/>
          <w:szCs w:val="17"/>
        </w:rPr>
        <w:t>--;</w:t>
      </w:r>
    </w:p>
    <w:p w14:paraId="6AB651E4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837.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draw_map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map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F708765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838.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update_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messages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B07194A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839.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display_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messages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A61FF6D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840.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check_distance_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milestones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C90E6BE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841.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check_lives_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warning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DF0E14F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842.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D008F2E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843.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 Display stats</w:t>
      </w:r>
    </w:p>
    <w:p w14:paraId="2981BEBD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844.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goto_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xy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MAP_HEIGHT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17F2921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845.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cout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"Player: 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player_name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"  Lives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: 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player_lives</w:t>
      </w:r>
    </w:p>
    <w:p w14:paraId="3659DA57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846.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"  Score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: 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player_score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"  Distance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: 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player_distance</w:t>
      </w:r>
    </w:p>
    <w:p w14:paraId="3019FF1E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847.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"  Speed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: 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fixed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setprecision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game_speed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"x"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endl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05CEE9F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848.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83B49F7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849.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 Handle input</w:t>
      </w:r>
    </w:p>
    <w:p w14:paraId="55915A7A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850.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kbhit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448DAAE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851.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key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getch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9FA0F51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852.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move_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player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key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map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92A628D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853.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key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'q'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||</w:t>
      </w:r>
      <w:r>
        <w:rPr>
          <w:rFonts w:ascii="Consolas" w:hAnsi="Consolas" w:cs="Courier New"/>
          <w:color w:val="000000"/>
          <w:sz w:val="17"/>
          <w:szCs w:val="17"/>
        </w:rPr>
        <w:t xml:space="preserve"> key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'Q'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game_over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A13AA0A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854.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F6F3446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855.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83537F9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856.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 Move computer player</w:t>
      </w:r>
    </w:p>
    <w:p w14:paraId="3CB11D6E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857.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comp_active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1C2D3DC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858.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comp_move_counter</w:t>
      </w:r>
      <w:r>
        <w:rPr>
          <w:rFonts w:ascii="Consolas" w:hAnsi="Consolas" w:cs="Courier New"/>
          <w:color w:val="666600"/>
          <w:sz w:val="17"/>
          <w:szCs w:val="17"/>
        </w:rPr>
        <w:t>++;</w:t>
      </w:r>
    </w:p>
    <w:p w14:paraId="5A468306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859.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move_delay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COMP_INITIAL_MOVE_DELAY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static_cast</w:t>
      </w:r>
      <w:r>
        <w:rPr>
          <w:rFonts w:ascii="Consolas" w:hAnsi="Consolas" w:cs="Courier New"/>
          <w:color w:val="008800"/>
          <w:sz w:val="17"/>
          <w:szCs w:val="17"/>
        </w:rPr>
        <w:t>&lt;int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&gt;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game_speed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1.0f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E1D70CB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860.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move_delay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move_delay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Ensure minimum delay</w:t>
      </w:r>
    </w:p>
    <w:p w14:paraId="2A7D0000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861.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comp_move_counter </w:t>
      </w:r>
      <w:r>
        <w:rPr>
          <w:rFonts w:ascii="Consolas" w:hAnsi="Consolas" w:cs="Courier New"/>
          <w:color w:val="666600"/>
          <w:sz w:val="17"/>
          <w:szCs w:val="17"/>
        </w:rPr>
        <w:t>&gt;=</w:t>
      </w:r>
      <w:r>
        <w:rPr>
          <w:rFonts w:ascii="Consolas" w:hAnsi="Consolas" w:cs="Courier New"/>
          <w:color w:val="000000"/>
          <w:sz w:val="17"/>
          <w:szCs w:val="17"/>
        </w:rPr>
        <w:t xml:space="preserve"> move_delay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875DB31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862.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move_computer_player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game_speed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C669C72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863.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comp_move_counter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78CC3B8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864.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E3D1886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865.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8E2ACBD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866.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B09A341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867.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 Check collisions</w:t>
      </w:r>
    </w:p>
    <w:p w14:paraId="7BC8D139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868.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check_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collision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20F6507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869.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player_lives</w:t>
      </w:r>
      <w:r>
        <w:rPr>
          <w:rFonts w:ascii="Consolas" w:hAnsi="Consolas" w:cs="Courier New"/>
          <w:color w:val="666600"/>
          <w:sz w:val="17"/>
          <w:szCs w:val="17"/>
        </w:rPr>
        <w:t>--;</w:t>
      </w:r>
    </w:p>
    <w:p w14:paraId="03A397FC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870.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handle_collision_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message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60A5B3D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871.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player_x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MAP_WIDTH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65B11F2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872.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player_y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MAP_HEIGHT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ECC4223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873.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player_y_float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static_cast</w:t>
      </w:r>
      <w:r>
        <w:rPr>
          <w:rFonts w:ascii="Consolas" w:hAnsi="Consolas" w:cs="Courier New"/>
          <w:color w:val="008800"/>
          <w:sz w:val="17"/>
          <w:szCs w:val="17"/>
        </w:rPr>
        <w:t>&lt;float&gt;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player_y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D120EA8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874.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is_jumping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false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8C929FB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875.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jump_velocity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0.0f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85C7235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876.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grace_frames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GRACE_PERIOD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D95FD92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877.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player_lives </w:t>
      </w:r>
      <w:r>
        <w:rPr>
          <w:rFonts w:ascii="Consolas" w:hAnsi="Consolas" w:cs="Courier New"/>
          <w:color w:val="666600"/>
          <w:sz w:val="17"/>
          <w:szCs w:val="17"/>
        </w:rPr>
        <w:t>&lt;=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game_over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E2DAB38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878.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90E73BD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879.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A7ADED1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880.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 Update game</w:t>
      </w:r>
    </w:p>
    <w:p w14:paraId="36C2EADE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881.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collect_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coins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EB9128C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882.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check_score_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milestones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previous_score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player_score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D098523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883.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previous_score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player_score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145685C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884.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player_distance 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EC14053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885.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6CDA51E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886.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 Activate computer player</w:t>
      </w:r>
    </w:p>
    <w:p w14:paraId="0A444399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887.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player_distance </w:t>
      </w:r>
      <w:r>
        <w:rPr>
          <w:rFonts w:ascii="Consolas" w:hAnsi="Consolas" w:cs="Courier New"/>
          <w:color w:val="666600"/>
          <w:sz w:val="17"/>
          <w:szCs w:val="17"/>
        </w:rPr>
        <w:t>&gt;=</w:t>
      </w:r>
      <w:r>
        <w:rPr>
          <w:rFonts w:ascii="Consolas" w:hAnsi="Consolas" w:cs="Courier New"/>
          <w:color w:val="000000"/>
          <w:sz w:val="17"/>
          <w:szCs w:val="17"/>
        </w:rPr>
        <w:t xml:space="preserve"> MILESTONE_10 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!</w:t>
      </w:r>
      <w:r>
        <w:rPr>
          <w:rFonts w:ascii="Consolas" w:hAnsi="Consolas" w:cs="Courier New"/>
          <w:color w:val="000000"/>
          <w:sz w:val="17"/>
          <w:szCs w:val="17"/>
        </w:rPr>
        <w:t>comp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_active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7E1F3EF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888.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comp_active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258103C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889.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handle_computer_player_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message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773A3BD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890.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A5D709D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891.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DB600B0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892.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 Update speed and elements</w:t>
      </w:r>
    </w:p>
    <w:p w14:paraId="2A454EFC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893.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adjust_game_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speed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FF3D45E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894.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move_game_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elements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826E42E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895.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generate_game_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elements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70C7DDE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896.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545A097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897.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 Clean up every 10 frames to reduce lag</w:t>
      </w:r>
    </w:p>
    <w:p w14:paraId="2B2E8CC2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898.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frame_counter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cleanup_game_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elements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3DAC864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899.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B467CF7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900.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Sleep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FIXED_FRAME_DELAY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A350B5E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901.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001BD89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902.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DD106F0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903.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 Show game over screen</w:t>
      </w:r>
    </w:p>
    <w:p w14:paraId="6703FAAE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904. </w:t>
      </w:r>
      <w:r>
        <w:rPr>
          <w:rFonts w:ascii="Consolas" w:hAnsi="Consolas" w:cs="Courier New"/>
          <w:color w:val="000000"/>
          <w:sz w:val="17"/>
          <w:szCs w:val="17"/>
        </w:rPr>
        <w:tab/>
        <w:t>system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"cls"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EB4C8B8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905. </w:t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cout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 xml:space="preserve">"Game 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Over!\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nPlayer: 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player_name</w:t>
      </w:r>
    </w:p>
    <w:p w14:paraId="1884F6B7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906.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"\nScore: 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player_score</w:t>
      </w:r>
    </w:p>
    <w:p w14:paraId="3FF982FA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907.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"\nDistance: 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player_distance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"m"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endl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2228902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908.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1EF09E9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909.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 Save and show high scores</w:t>
      </w:r>
    </w:p>
    <w:p w14:paraId="2A5C16F9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910. </w:t>
      </w:r>
      <w:r>
        <w:rPr>
          <w:rFonts w:ascii="Consolas" w:hAnsi="Consolas" w:cs="Courier New"/>
          <w:color w:val="000000"/>
          <w:sz w:val="17"/>
          <w:szCs w:val="17"/>
        </w:rPr>
        <w:tab/>
        <w:t>save_high_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score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9EA1471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911. </w:t>
      </w:r>
      <w:r>
        <w:rPr>
          <w:rFonts w:ascii="Consolas" w:hAnsi="Consolas" w:cs="Courier New"/>
          <w:color w:val="000000"/>
          <w:sz w:val="17"/>
          <w:szCs w:val="17"/>
        </w:rPr>
        <w:tab/>
        <w:t>display_high_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scores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41EFF8E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912.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43EAF86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913.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 Clean up audio</w:t>
      </w:r>
    </w:p>
    <w:p w14:paraId="73E05F59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914.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audio_playing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mciSendString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TEXT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"close gamemusic"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NULL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NULL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1B6D7F7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915. </w:t>
      </w:r>
      <w:r>
        <w:rPr>
          <w:rFonts w:ascii="Consolas" w:hAnsi="Consolas" w:cs="Courier New"/>
          <w:color w:val="000000"/>
          <w:sz w:val="17"/>
          <w:szCs w:val="17"/>
        </w:rPr>
        <w:tab/>
        <w:t>system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"pause"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E87D14E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916.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B758E7C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917.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07E7D9CE" w14:textId="77777777" w:rsidR="006B37B2" w:rsidRDefault="006B37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147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918.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587E466" w14:textId="77777777" w:rsidR="006B37B2" w:rsidRDefault="006B37B2">
      <w:pPr>
        <w:rPr>
          <w:sz w:val="28"/>
          <w:szCs w:val="28"/>
        </w:rPr>
      </w:pPr>
    </w:p>
    <w:p w14:paraId="334A10B1" w14:textId="77777777" w:rsidR="006B37B2" w:rsidRPr="00546218" w:rsidRDefault="006B37B2">
      <w:pPr>
        <w:rPr>
          <w:sz w:val="28"/>
          <w:szCs w:val="28"/>
        </w:rPr>
      </w:pPr>
    </w:p>
    <w:p w14:paraId="4171DB3B" w14:textId="77777777" w:rsidR="000805E6" w:rsidRDefault="00000000" w:rsidP="006B37B2">
      <w:pPr>
        <w:pStyle w:val="IntenseQuote"/>
        <w:jc w:val="center"/>
      </w:pPr>
      <w:r>
        <w:br/>
        <w:t>Screenshots of the Game:</w:t>
      </w:r>
    </w:p>
    <w:p w14:paraId="47F435EF" w14:textId="77777777" w:rsidR="000805E6" w:rsidRDefault="00000000">
      <w:pPr>
        <w:pStyle w:val="Heading2"/>
      </w:pPr>
      <w:r>
        <w:br/>
        <w:t>1. Game Start Display</w:t>
      </w:r>
    </w:p>
    <w:p w14:paraId="7EC5E0F2" w14:textId="05CFDFE8" w:rsidR="000805E6" w:rsidRDefault="006B37B2">
      <w:pPr>
        <w:pBdr>
          <w:top w:val="single" w:sz="12" w:space="1" w:color="000000"/>
          <w:left w:val="single" w:sz="12" w:space="1" w:color="000000"/>
          <w:bottom w:val="single" w:sz="12" w:space="1" w:color="000000"/>
          <w:right w:val="single" w:sz="12" w:space="1" w:color="000000"/>
        </w:pBdr>
        <w:spacing w:before="200"/>
        <w:ind w:left="567" w:right="567"/>
      </w:pPr>
      <w:r w:rsidRPr="006B37B2">
        <w:drawing>
          <wp:inline distT="0" distB="0" distL="0" distR="0" wp14:anchorId="12CD7810" wp14:editId="08CCEFD6">
            <wp:extent cx="5486400" cy="2644775"/>
            <wp:effectExtent l="0" t="0" r="0" b="3175"/>
            <wp:docPr id="13642202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22025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39CED" w14:textId="77777777" w:rsidR="000805E6" w:rsidRDefault="00000000">
      <w:r>
        <w:br w:type="page"/>
      </w:r>
    </w:p>
    <w:p w14:paraId="0AB7F110" w14:textId="77777777" w:rsidR="000805E6" w:rsidRDefault="00000000">
      <w:pPr>
        <w:pStyle w:val="Heading2"/>
      </w:pPr>
      <w:r>
        <w:lastRenderedPageBreak/>
        <w:br/>
        <w:t>2. Game Map with Player Info, Distance &amp; Coins</w:t>
      </w:r>
    </w:p>
    <w:p w14:paraId="4DA7B8CC" w14:textId="77D18ED9" w:rsidR="000805E6" w:rsidRDefault="006B37B2">
      <w:pPr>
        <w:pBdr>
          <w:top w:val="single" w:sz="12" w:space="1" w:color="000000"/>
          <w:left w:val="single" w:sz="12" w:space="1" w:color="000000"/>
          <w:bottom w:val="single" w:sz="12" w:space="1" w:color="000000"/>
          <w:right w:val="single" w:sz="12" w:space="1" w:color="000000"/>
        </w:pBdr>
        <w:spacing w:before="200"/>
        <w:ind w:left="567" w:right="567"/>
      </w:pPr>
      <w:r w:rsidRPr="006B37B2">
        <w:drawing>
          <wp:inline distT="0" distB="0" distL="0" distR="0" wp14:anchorId="3D620B73" wp14:editId="662EBF4F">
            <wp:extent cx="5486400" cy="3770630"/>
            <wp:effectExtent l="0" t="0" r="0" b="1270"/>
            <wp:docPr id="166687290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872900" name="Picture 1" descr="A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9369D" w14:textId="77777777" w:rsidR="000805E6" w:rsidRDefault="000805E6"/>
    <w:p w14:paraId="7D60E9F7" w14:textId="77777777" w:rsidR="000805E6" w:rsidRDefault="00000000">
      <w:r>
        <w:br w:type="page"/>
      </w:r>
    </w:p>
    <w:p w14:paraId="09FCAD22" w14:textId="77777777" w:rsidR="000805E6" w:rsidRDefault="00000000">
      <w:pPr>
        <w:pStyle w:val="Heading2"/>
      </w:pPr>
      <w:r>
        <w:lastRenderedPageBreak/>
        <w:br/>
        <w:t xml:space="preserve">3. </w:t>
      </w:r>
      <w:r w:rsidR="00546218">
        <w:t>Ahead</w:t>
      </w:r>
      <w:r>
        <w:t xml:space="preserve"> Stages</w:t>
      </w:r>
    </w:p>
    <w:p w14:paraId="3D8AA354" w14:textId="7BC1AEAC" w:rsidR="000805E6" w:rsidRDefault="006B37B2">
      <w:pPr>
        <w:pBdr>
          <w:top w:val="single" w:sz="12" w:space="1" w:color="000000"/>
          <w:left w:val="single" w:sz="12" w:space="1" w:color="000000"/>
          <w:bottom w:val="single" w:sz="12" w:space="1" w:color="000000"/>
          <w:right w:val="single" w:sz="12" w:space="1" w:color="000000"/>
        </w:pBdr>
        <w:spacing w:before="200"/>
        <w:ind w:left="567" w:right="567"/>
      </w:pPr>
      <w:r w:rsidRPr="006B37B2">
        <w:drawing>
          <wp:inline distT="0" distB="0" distL="0" distR="0" wp14:anchorId="5056F0ED" wp14:editId="46A5C642">
            <wp:extent cx="5486400" cy="4339590"/>
            <wp:effectExtent l="0" t="0" r="0" b="3810"/>
            <wp:docPr id="164524648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246488" name="Picture 1" descr="A screen 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3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8AD47" w14:textId="77777777" w:rsidR="000805E6" w:rsidRDefault="000805E6"/>
    <w:p w14:paraId="040C3585" w14:textId="77777777" w:rsidR="000805E6" w:rsidRDefault="00000000">
      <w:r>
        <w:br w:type="page"/>
      </w:r>
    </w:p>
    <w:p w14:paraId="636DCFAF" w14:textId="1CF0EB84" w:rsidR="000805E6" w:rsidRDefault="00000000">
      <w:pPr>
        <w:pStyle w:val="Heading2"/>
      </w:pPr>
      <w:r>
        <w:lastRenderedPageBreak/>
        <w:br/>
        <w:t>4. Arrival of the Captain</w:t>
      </w:r>
      <w:r w:rsidR="004B6ABD">
        <w:t xml:space="preserve"> (ENEMY)</w:t>
      </w:r>
    </w:p>
    <w:p w14:paraId="06C55866" w14:textId="77777777" w:rsidR="000805E6" w:rsidRDefault="00546218">
      <w:pPr>
        <w:pBdr>
          <w:top w:val="single" w:sz="12" w:space="1" w:color="000000"/>
          <w:left w:val="single" w:sz="12" w:space="1" w:color="000000"/>
          <w:bottom w:val="single" w:sz="12" w:space="1" w:color="000000"/>
          <w:right w:val="single" w:sz="12" w:space="1" w:color="000000"/>
        </w:pBdr>
        <w:spacing w:before="200"/>
        <w:ind w:left="567" w:right="567"/>
      </w:pPr>
      <w:r>
        <w:rPr>
          <w:noProof/>
        </w:rPr>
        <w:drawing>
          <wp:inline distT="0" distB="0" distL="0" distR="0" wp14:anchorId="34436633" wp14:editId="0E8ACB7A">
            <wp:extent cx="4772025" cy="3401695"/>
            <wp:effectExtent l="0" t="0" r="9525" b="8255"/>
            <wp:docPr id="1368429102" name="Picture 4" descr="A screenshot of a computer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429102" name="Picture 4" descr="A screenshot of a computer gam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D0324" w14:textId="77777777" w:rsidR="000805E6" w:rsidRDefault="000805E6"/>
    <w:p w14:paraId="279EB6AF" w14:textId="5B47C86D" w:rsidR="00CD591F" w:rsidRDefault="00000000">
      <w:r>
        <w:br w:type="page"/>
      </w:r>
    </w:p>
    <w:p w14:paraId="0ED32DAC" w14:textId="77777777" w:rsidR="00CD591F" w:rsidRDefault="00000000">
      <w:pPr>
        <w:pStyle w:val="Heading2"/>
      </w:pPr>
      <w:r>
        <w:lastRenderedPageBreak/>
        <w:t>6. High Scores</w:t>
      </w:r>
    </w:p>
    <w:p w14:paraId="568BC7A5" w14:textId="16433EA4" w:rsidR="00CD591F" w:rsidRDefault="00D016F6">
      <w:pPr>
        <w:pBdr>
          <w:top w:val="single" w:sz="12" w:space="1" w:color="000000"/>
          <w:left w:val="single" w:sz="12" w:space="1" w:color="000000"/>
          <w:bottom w:val="single" w:sz="12" w:space="1" w:color="000000"/>
          <w:right w:val="single" w:sz="12" w:space="1" w:color="000000"/>
        </w:pBdr>
        <w:spacing w:before="200"/>
        <w:ind w:left="567" w:right="567"/>
      </w:pPr>
      <w:r>
        <w:rPr>
          <w:noProof/>
        </w:rPr>
        <w:drawing>
          <wp:inline distT="0" distB="0" distL="0" distR="0" wp14:anchorId="2CC6D9F1" wp14:editId="4C091DD7">
            <wp:extent cx="4752975" cy="1600200"/>
            <wp:effectExtent l="0" t="0" r="9525" b="0"/>
            <wp:docPr id="210070413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70413" name="Picture 1" descr="A black screen with white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591F" w:rsidSect="00034616">
      <w:headerReference w:type="defaul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AA39E9" w14:textId="77777777" w:rsidR="007B207F" w:rsidRDefault="007B207F" w:rsidP="006B37B2">
      <w:pPr>
        <w:spacing w:after="0" w:line="240" w:lineRule="auto"/>
      </w:pPr>
      <w:r>
        <w:separator/>
      </w:r>
    </w:p>
  </w:endnote>
  <w:endnote w:type="continuationSeparator" w:id="0">
    <w:p w14:paraId="65CF8F72" w14:textId="77777777" w:rsidR="007B207F" w:rsidRDefault="007B207F" w:rsidP="006B37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2FA947" w14:textId="77777777" w:rsidR="007B207F" w:rsidRDefault="007B207F" w:rsidP="006B37B2">
      <w:pPr>
        <w:spacing w:after="0" w:line="240" w:lineRule="auto"/>
      </w:pPr>
      <w:r>
        <w:separator/>
      </w:r>
    </w:p>
  </w:footnote>
  <w:footnote w:type="continuationSeparator" w:id="0">
    <w:p w14:paraId="6426B318" w14:textId="77777777" w:rsidR="007B207F" w:rsidRDefault="007B207F" w:rsidP="006B37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1439503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433D54B" w14:textId="5B98F8A9" w:rsidR="006B37B2" w:rsidRDefault="006B37B2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209F54E" w14:textId="77777777" w:rsidR="006B37B2" w:rsidRDefault="006B37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489963">
    <w:abstractNumId w:val="8"/>
  </w:num>
  <w:num w:numId="2" w16cid:durableId="887836805">
    <w:abstractNumId w:val="6"/>
  </w:num>
  <w:num w:numId="3" w16cid:durableId="710374740">
    <w:abstractNumId w:val="5"/>
  </w:num>
  <w:num w:numId="4" w16cid:durableId="1403674606">
    <w:abstractNumId w:val="4"/>
  </w:num>
  <w:num w:numId="5" w16cid:durableId="2022782059">
    <w:abstractNumId w:val="7"/>
  </w:num>
  <w:num w:numId="6" w16cid:durableId="240527588">
    <w:abstractNumId w:val="3"/>
  </w:num>
  <w:num w:numId="7" w16cid:durableId="290598686">
    <w:abstractNumId w:val="2"/>
  </w:num>
  <w:num w:numId="8" w16cid:durableId="1605383712">
    <w:abstractNumId w:val="1"/>
  </w:num>
  <w:num w:numId="9" w16cid:durableId="409082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05E6"/>
    <w:rsid w:val="0015074B"/>
    <w:rsid w:val="00211173"/>
    <w:rsid w:val="0029639D"/>
    <w:rsid w:val="00326F90"/>
    <w:rsid w:val="004B6ABD"/>
    <w:rsid w:val="004E248A"/>
    <w:rsid w:val="00546218"/>
    <w:rsid w:val="006B37B2"/>
    <w:rsid w:val="007B207F"/>
    <w:rsid w:val="00AA1D8D"/>
    <w:rsid w:val="00B252F7"/>
    <w:rsid w:val="00B47730"/>
    <w:rsid w:val="00BA30EE"/>
    <w:rsid w:val="00CB0664"/>
    <w:rsid w:val="00CD591F"/>
    <w:rsid w:val="00D016F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847C00"/>
  <w14:defaultImageDpi w14:val="300"/>
  <w15:docId w15:val="{B538A817-F34B-4431-A684-766EBA9B0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msonormal0">
    <w:name w:val="msonormal"/>
    <w:basedOn w:val="Normal"/>
    <w:rsid w:val="006B37B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37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37B2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B37B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58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1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2C0C954-24A3-454E-B916-8341C65CE7C7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20</Pages>
  <Words>4702</Words>
  <Characters>26805</Characters>
  <Application>Microsoft Office Word</Application>
  <DocSecurity>0</DocSecurity>
  <Lines>223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31445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Ans Rizwan</cp:lastModifiedBy>
  <cp:revision>5</cp:revision>
  <dcterms:created xsi:type="dcterms:W3CDTF">2013-12-23T23:15:00Z</dcterms:created>
  <dcterms:modified xsi:type="dcterms:W3CDTF">2025-05-11T18:54:00Z</dcterms:modified>
  <cp:category/>
</cp:coreProperties>
</file>